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5D065" w14:textId="29271216" w:rsidR="00BC1AB0" w:rsidRPr="008E38CB" w:rsidRDefault="00BC1AB0" w:rsidP="00BC1AB0">
      <w:pPr>
        <w:jc w:val="center"/>
        <w:rPr>
          <w:rFonts w:ascii="Times New Roman" w:hAnsi="Times New Roman" w:cs="Times New Roman"/>
        </w:rPr>
      </w:pPr>
      <w:r w:rsidRPr="00BC1AB0">
        <w:rPr>
          <w:rFonts w:ascii="Times New Roman" w:hAnsi="Times New Roman" w:cs="Times New Roman"/>
        </w:rPr>
        <w:t>EXAMEN FINAL</w:t>
      </w:r>
      <w:r>
        <w:rPr>
          <w:rFonts w:ascii="Times New Roman" w:hAnsi="Times New Roman" w:cs="Times New Roman"/>
        </w:rPr>
        <w:br/>
        <w:t>PROYECTO BIBLIOTECA</w:t>
      </w:r>
    </w:p>
    <w:p w14:paraId="1D98B119" w14:textId="77777777" w:rsidR="00BC1AB0" w:rsidRPr="008E38CB" w:rsidRDefault="00BC1AB0" w:rsidP="00BC1AB0">
      <w:pPr>
        <w:jc w:val="center"/>
        <w:rPr>
          <w:rFonts w:ascii="Times New Roman" w:hAnsi="Times New Roman" w:cs="Times New Roman"/>
        </w:rPr>
      </w:pPr>
    </w:p>
    <w:p w14:paraId="05CED00C" w14:textId="77777777" w:rsidR="00BC1AB0" w:rsidRPr="008E38CB" w:rsidRDefault="00BC1AB0" w:rsidP="00BC1AB0">
      <w:pPr>
        <w:jc w:val="center"/>
        <w:rPr>
          <w:rFonts w:ascii="Times New Roman" w:hAnsi="Times New Roman" w:cs="Times New Roman"/>
        </w:rPr>
      </w:pPr>
    </w:p>
    <w:p w14:paraId="6A10062B" w14:textId="77777777" w:rsidR="00BC1AB0" w:rsidRPr="008E38CB" w:rsidRDefault="00BC1AB0" w:rsidP="00BC1AB0">
      <w:pPr>
        <w:jc w:val="center"/>
        <w:rPr>
          <w:rFonts w:ascii="Times New Roman" w:hAnsi="Times New Roman" w:cs="Times New Roman"/>
        </w:rPr>
      </w:pPr>
    </w:p>
    <w:p w14:paraId="65509E00" w14:textId="77777777" w:rsidR="00BC1AB0" w:rsidRPr="008E38CB" w:rsidRDefault="00BC1AB0" w:rsidP="00BC1AB0">
      <w:pPr>
        <w:jc w:val="center"/>
        <w:rPr>
          <w:rFonts w:ascii="Times New Roman" w:hAnsi="Times New Roman" w:cs="Times New Roman"/>
        </w:rPr>
      </w:pPr>
    </w:p>
    <w:p w14:paraId="60CA509F" w14:textId="77777777" w:rsidR="00BC1AB0" w:rsidRPr="008E38CB" w:rsidRDefault="00BC1AB0" w:rsidP="00BC1AB0">
      <w:pPr>
        <w:jc w:val="center"/>
        <w:rPr>
          <w:rFonts w:ascii="Times New Roman" w:hAnsi="Times New Roman" w:cs="Times New Roman"/>
        </w:rPr>
      </w:pPr>
    </w:p>
    <w:p w14:paraId="77C80F30" w14:textId="77777777" w:rsidR="00BC1AB0" w:rsidRDefault="00BC1AB0" w:rsidP="00BC1AB0">
      <w:pPr>
        <w:rPr>
          <w:rFonts w:ascii="Times New Roman" w:hAnsi="Times New Roman" w:cs="Times New Roman"/>
        </w:rPr>
      </w:pPr>
    </w:p>
    <w:p w14:paraId="5420083B" w14:textId="77777777" w:rsidR="00BC1AB0" w:rsidRPr="008E38CB" w:rsidRDefault="00BC1AB0" w:rsidP="00BC1AB0">
      <w:pPr>
        <w:rPr>
          <w:rFonts w:ascii="Times New Roman" w:hAnsi="Times New Roman" w:cs="Times New Roman"/>
        </w:rPr>
      </w:pPr>
    </w:p>
    <w:p w14:paraId="603E60E1" w14:textId="7E8694FE" w:rsidR="00BC1AB0" w:rsidRPr="008E38CB" w:rsidRDefault="00BC1AB0" w:rsidP="00BC1AB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Nicolas Torres Jacome 192409</w:t>
      </w:r>
      <w:r>
        <w:rPr>
          <w:rFonts w:ascii="Times New Roman" w:hAnsi="Times New Roman" w:cs="Times New Roman"/>
        </w:rPr>
        <w:br/>
      </w:r>
      <w:r w:rsidRPr="00BC1AB0">
        <w:rPr>
          <w:rFonts w:ascii="Times New Roman" w:hAnsi="Times New Roman" w:cs="Times New Roman"/>
        </w:rPr>
        <w:t>Josef Geovanny Criado Duran</w:t>
      </w:r>
      <w:r>
        <w:rPr>
          <w:rFonts w:ascii="Times New Roman" w:hAnsi="Times New Roman" w:cs="Times New Roman"/>
        </w:rPr>
        <w:t xml:space="preserve"> 192417</w:t>
      </w:r>
      <w:r>
        <w:rPr>
          <w:rFonts w:ascii="Times New Roman" w:hAnsi="Times New Roman" w:cs="Times New Roman"/>
        </w:rPr>
        <w:br/>
      </w:r>
      <w:r w:rsidRPr="008E38CB">
        <w:rPr>
          <w:rFonts w:ascii="Times New Roman" w:hAnsi="Times New Roman" w:cs="Times New Roman"/>
        </w:rPr>
        <w:t>Jorge Alberto Alonso Sumalave 192427</w:t>
      </w:r>
      <w:r>
        <w:rPr>
          <w:rFonts w:ascii="Times New Roman" w:hAnsi="Times New Roman" w:cs="Times New Roman"/>
        </w:rPr>
        <w:br/>
      </w:r>
      <w:r w:rsidRPr="00BC1AB0">
        <w:rPr>
          <w:rFonts w:ascii="Times New Roman" w:hAnsi="Times New Roman" w:cs="Times New Roman"/>
        </w:rPr>
        <w:t>José Julián Pedraza Bustamante 192428</w:t>
      </w:r>
      <w:r w:rsidRPr="008E38CB">
        <w:rPr>
          <w:rFonts w:ascii="Times New Roman" w:hAnsi="Times New Roman" w:cs="Times New Roman"/>
        </w:rPr>
        <w:br/>
      </w:r>
      <w:r w:rsidRPr="008E38CB">
        <w:rPr>
          <w:rFonts w:ascii="Times New Roman" w:hAnsi="Times New Roman" w:cs="Times New Roman"/>
        </w:rPr>
        <w:br/>
      </w:r>
    </w:p>
    <w:p w14:paraId="54177E17" w14:textId="77777777" w:rsidR="00BC1AB0" w:rsidRPr="008E38CB" w:rsidRDefault="00BC1AB0" w:rsidP="00BC1AB0">
      <w:pPr>
        <w:jc w:val="center"/>
        <w:rPr>
          <w:rFonts w:ascii="Times New Roman" w:hAnsi="Times New Roman" w:cs="Times New Roman"/>
        </w:rPr>
      </w:pPr>
    </w:p>
    <w:p w14:paraId="244D16D8" w14:textId="77777777" w:rsidR="00BC1AB0" w:rsidRPr="008E38CB" w:rsidRDefault="00BC1AB0" w:rsidP="00BC1AB0">
      <w:pPr>
        <w:jc w:val="center"/>
        <w:rPr>
          <w:rFonts w:ascii="Times New Roman" w:hAnsi="Times New Roman" w:cs="Times New Roman"/>
        </w:rPr>
      </w:pPr>
    </w:p>
    <w:p w14:paraId="3C7211D1" w14:textId="77777777" w:rsidR="00BC1AB0" w:rsidRPr="008E38CB" w:rsidRDefault="00BC1AB0" w:rsidP="00BC1AB0">
      <w:pPr>
        <w:jc w:val="center"/>
        <w:rPr>
          <w:rFonts w:ascii="Times New Roman" w:hAnsi="Times New Roman" w:cs="Times New Roman"/>
        </w:rPr>
      </w:pPr>
    </w:p>
    <w:p w14:paraId="7F226559" w14:textId="77777777" w:rsidR="00BC1AB0" w:rsidRDefault="00BC1AB0" w:rsidP="00BC1AB0">
      <w:pPr>
        <w:rPr>
          <w:rFonts w:ascii="Times New Roman" w:hAnsi="Times New Roman" w:cs="Times New Roman"/>
        </w:rPr>
      </w:pPr>
    </w:p>
    <w:p w14:paraId="594470BE" w14:textId="77777777" w:rsidR="00BC1AB0" w:rsidRDefault="00BC1AB0" w:rsidP="00BC1AB0">
      <w:pPr>
        <w:rPr>
          <w:rFonts w:ascii="Times New Roman" w:hAnsi="Times New Roman" w:cs="Times New Roman"/>
        </w:rPr>
      </w:pPr>
    </w:p>
    <w:p w14:paraId="4B04B039" w14:textId="77777777" w:rsidR="00BC1AB0" w:rsidRDefault="00BC1AB0" w:rsidP="00BC1AB0">
      <w:pPr>
        <w:rPr>
          <w:rFonts w:ascii="Times New Roman" w:hAnsi="Times New Roman" w:cs="Times New Roman"/>
        </w:rPr>
      </w:pPr>
    </w:p>
    <w:p w14:paraId="2D4B1CE7" w14:textId="77777777" w:rsidR="00BC1AB0" w:rsidRPr="008E38CB" w:rsidRDefault="00BC1AB0" w:rsidP="00BC1AB0">
      <w:pPr>
        <w:jc w:val="center"/>
        <w:rPr>
          <w:rFonts w:ascii="Times New Roman" w:hAnsi="Times New Roman" w:cs="Times New Roman"/>
        </w:rPr>
      </w:pPr>
    </w:p>
    <w:p w14:paraId="6FC6708B" w14:textId="77777777" w:rsidR="00BC1AB0" w:rsidRPr="008E38CB" w:rsidRDefault="00BC1AB0" w:rsidP="00BC1AB0">
      <w:pPr>
        <w:jc w:val="center"/>
        <w:rPr>
          <w:rFonts w:ascii="Times New Roman" w:hAnsi="Times New Roman" w:cs="Times New Roman"/>
        </w:rPr>
      </w:pPr>
    </w:p>
    <w:p w14:paraId="2AD8793C" w14:textId="77777777" w:rsidR="00BC1AB0" w:rsidRPr="008E38CB" w:rsidRDefault="00BC1AB0" w:rsidP="00BC1AB0">
      <w:pPr>
        <w:jc w:val="center"/>
        <w:rPr>
          <w:rFonts w:ascii="Times New Roman" w:hAnsi="Times New Roman" w:cs="Times New Roman"/>
        </w:rPr>
      </w:pPr>
    </w:p>
    <w:p w14:paraId="4DAFCCA3" w14:textId="77777777" w:rsidR="00BC1AB0" w:rsidRPr="008E38CB" w:rsidRDefault="00BC1AB0" w:rsidP="00BC1AB0">
      <w:pPr>
        <w:jc w:val="center"/>
        <w:rPr>
          <w:rFonts w:ascii="Times New Roman" w:hAnsi="Times New Roman" w:cs="Times New Roman"/>
        </w:rPr>
      </w:pPr>
      <w:r w:rsidRPr="008E38CB">
        <w:rPr>
          <w:rFonts w:ascii="Times New Roman" w:hAnsi="Times New Roman" w:cs="Times New Roman"/>
        </w:rPr>
        <w:t>Universidad Francisco De Paula Santander Ocaña.</w:t>
      </w:r>
    </w:p>
    <w:p w14:paraId="6C4A5AE2" w14:textId="77777777" w:rsidR="00BC1AB0" w:rsidRPr="008E38CB" w:rsidRDefault="00BC1AB0" w:rsidP="00BC1AB0">
      <w:pPr>
        <w:jc w:val="center"/>
        <w:rPr>
          <w:rFonts w:ascii="Times New Roman" w:hAnsi="Times New Roman" w:cs="Times New Roman"/>
        </w:rPr>
      </w:pPr>
      <w:r w:rsidRPr="008E38CB">
        <w:rPr>
          <w:rFonts w:ascii="Times New Roman" w:hAnsi="Times New Roman" w:cs="Times New Roman"/>
        </w:rPr>
        <w:t>Facultad de Ingenieria</w:t>
      </w:r>
    </w:p>
    <w:p w14:paraId="7B8D8FDA" w14:textId="1EED02C4" w:rsidR="00BC1AB0" w:rsidRPr="008E38CB" w:rsidRDefault="00BC1AB0" w:rsidP="00BC1AB0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Programación</w:t>
      </w:r>
      <w:proofErr w:type="spellEnd"/>
      <w:r>
        <w:rPr>
          <w:rFonts w:ascii="Times New Roman" w:hAnsi="Times New Roman" w:cs="Times New Roman"/>
        </w:rPr>
        <w:t xml:space="preserve"> I</w:t>
      </w:r>
    </w:p>
    <w:p w14:paraId="00D492DD" w14:textId="28244C12" w:rsidR="00BC1AB0" w:rsidRDefault="00BC1AB0" w:rsidP="00BC1AB0">
      <w:pPr>
        <w:jc w:val="center"/>
        <w:rPr>
          <w:rFonts w:ascii="Times New Roman" w:hAnsi="Times New Roman" w:cs="Times New Roman"/>
          <w:lang w:val="es-CO"/>
        </w:rPr>
      </w:pPr>
      <w:r w:rsidRPr="008E38CB">
        <w:rPr>
          <w:rFonts w:ascii="Times New Roman" w:hAnsi="Times New Roman" w:cs="Times New Roman"/>
          <w:lang w:val="es-CO"/>
        </w:rPr>
        <w:t xml:space="preserve">Ing. </w:t>
      </w:r>
      <w:r>
        <w:rPr>
          <w:rFonts w:ascii="Times New Roman" w:hAnsi="Times New Roman" w:cs="Times New Roman"/>
          <w:lang w:val="es-CO"/>
        </w:rPr>
        <w:t>Jesús Eduardo</w:t>
      </w:r>
    </w:p>
    <w:p w14:paraId="6CC5D185" w14:textId="2A9CC27F" w:rsidR="00BC1AB0" w:rsidRPr="008E38CB" w:rsidRDefault="00BC1AB0" w:rsidP="00BC1AB0">
      <w:pPr>
        <w:jc w:val="center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06 de Diciembre de 2024</w:t>
      </w:r>
    </w:p>
    <w:p w14:paraId="6C09E2CB" w14:textId="6A2453B1" w:rsidR="00D97778" w:rsidRDefault="00D97778" w:rsidP="00BC1AB0">
      <w:pPr>
        <w:pStyle w:val="Ttulo2"/>
        <w:rPr>
          <w:rStyle w:val="Textoennegrita"/>
          <w:b/>
          <w:bCs/>
        </w:rPr>
      </w:pPr>
      <w:proofErr w:type="spellStart"/>
      <w:r>
        <w:rPr>
          <w:rStyle w:val="Textoennegrita"/>
          <w:b/>
          <w:bCs/>
        </w:rPr>
        <w:t>Introducción</w:t>
      </w:r>
      <w:proofErr w:type="spellEnd"/>
    </w:p>
    <w:p w14:paraId="4C360FF3" w14:textId="77777777" w:rsidR="00BC1AB0" w:rsidRDefault="00BC1AB0" w:rsidP="00D97778">
      <w:pPr>
        <w:pStyle w:val="Ttulo3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BC1AB0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El </w:t>
      </w:r>
      <w:proofErr w:type="spellStart"/>
      <w:r w:rsidRPr="00BC1AB0">
        <w:rPr>
          <w:rFonts w:asciiTheme="minorHAnsi" w:eastAsiaTheme="minorEastAsia" w:hAnsiTheme="minorHAnsi" w:cstheme="minorBidi"/>
          <w:b w:val="0"/>
          <w:bCs w:val="0"/>
          <w:color w:val="auto"/>
        </w:rPr>
        <w:t>proyecto</w:t>
      </w:r>
      <w:proofErr w:type="spellEnd"/>
      <w:r w:rsidRPr="00BC1AB0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de </w:t>
      </w:r>
      <w:proofErr w:type="spellStart"/>
      <w:r w:rsidRPr="00BC1AB0">
        <w:rPr>
          <w:rFonts w:asciiTheme="minorHAnsi" w:eastAsiaTheme="minorEastAsia" w:hAnsiTheme="minorHAnsi" w:cstheme="minorBidi"/>
          <w:b w:val="0"/>
          <w:bCs w:val="0"/>
          <w:color w:val="auto"/>
        </w:rPr>
        <w:t>gestión</w:t>
      </w:r>
      <w:proofErr w:type="spellEnd"/>
      <w:r w:rsidRPr="00BC1AB0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de </w:t>
      </w:r>
      <w:proofErr w:type="spellStart"/>
      <w:r w:rsidRPr="00BC1AB0">
        <w:rPr>
          <w:rFonts w:asciiTheme="minorHAnsi" w:eastAsiaTheme="minorEastAsia" w:hAnsiTheme="minorHAnsi" w:cstheme="minorBidi"/>
          <w:b w:val="0"/>
          <w:bCs w:val="0"/>
          <w:color w:val="auto"/>
        </w:rPr>
        <w:t>biblioteca</w:t>
      </w:r>
      <w:proofErr w:type="spellEnd"/>
      <w:r w:rsidRPr="00BC1AB0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, </w:t>
      </w:r>
      <w:proofErr w:type="spellStart"/>
      <w:r w:rsidRPr="00BC1AB0">
        <w:rPr>
          <w:rFonts w:asciiTheme="minorHAnsi" w:eastAsiaTheme="minorEastAsia" w:hAnsiTheme="minorHAnsi" w:cstheme="minorBidi"/>
          <w:b w:val="0"/>
          <w:bCs w:val="0"/>
          <w:color w:val="auto"/>
        </w:rPr>
        <w:t>desarrollado</w:t>
      </w:r>
      <w:proofErr w:type="spellEnd"/>
      <w:r w:rsidRPr="00BC1AB0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BC1AB0">
        <w:rPr>
          <w:rFonts w:asciiTheme="minorHAnsi" w:eastAsiaTheme="minorEastAsia" w:hAnsiTheme="minorHAnsi" w:cstheme="minorBidi"/>
          <w:b w:val="0"/>
          <w:bCs w:val="0"/>
          <w:color w:val="auto"/>
        </w:rPr>
        <w:t>en</w:t>
      </w:r>
      <w:proofErr w:type="spellEnd"/>
      <w:r w:rsidRPr="00BC1AB0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Java y MySQL, </w:t>
      </w:r>
      <w:proofErr w:type="spellStart"/>
      <w:r w:rsidRPr="00BC1AB0">
        <w:rPr>
          <w:rFonts w:asciiTheme="minorHAnsi" w:eastAsiaTheme="minorEastAsia" w:hAnsiTheme="minorHAnsi" w:cstheme="minorBidi"/>
          <w:b w:val="0"/>
          <w:bCs w:val="0"/>
          <w:color w:val="auto"/>
        </w:rPr>
        <w:t>optimiza</w:t>
      </w:r>
      <w:proofErr w:type="spellEnd"/>
      <w:r w:rsidRPr="00BC1AB0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BC1AB0">
        <w:rPr>
          <w:rFonts w:asciiTheme="minorHAnsi" w:eastAsiaTheme="minorEastAsia" w:hAnsiTheme="minorHAnsi" w:cstheme="minorBidi"/>
          <w:b w:val="0"/>
          <w:bCs w:val="0"/>
          <w:color w:val="auto"/>
        </w:rPr>
        <w:t>los</w:t>
      </w:r>
      <w:proofErr w:type="spellEnd"/>
      <w:r w:rsidRPr="00BC1AB0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BC1AB0">
        <w:rPr>
          <w:rFonts w:asciiTheme="minorHAnsi" w:eastAsiaTheme="minorEastAsia" w:hAnsiTheme="minorHAnsi" w:cstheme="minorBidi"/>
          <w:b w:val="0"/>
          <w:bCs w:val="0"/>
          <w:color w:val="auto"/>
        </w:rPr>
        <w:t>procesos</w:t>
      </w:r>
      <w:proofErr w:type="spellEnd"/>
      <w:r w:rsidRPr="00BC1AB0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BC1AB0">
        <w:rPr>
          <w:rFonts w:asciiTheme="minorHAnsi" w:eastAsiaTheme="minorEastAsia" w:hAnsiTheme="minorHAnsi" w:cstheme="minorBidi"/>
          <w:b w:val="0"/>
          <w:bCs w:val="0"/>
          <w:color w:val="auto"/>
        </w:rPr>
        <w:t>bibliotecarios</w:t>
      </w:r>
      <w:proofErr w:type="spellEnd"/>
      <w:r w:rsidRPr="00BC1AB0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BC1AB0">
        <w:rPr>
          <w:rFonts w:asciiTheme="minorHAnsi" w:eastAsiaTheme="minorEastAsia" w:hAnsiTheme="minorHAnsi" w:cstheme="minorBidi"/>
          <w:b w:val="0"/>
          <w:bCs w:val="0"/>
          <w:color w:val="auto"/>
        </w:rPr>
        <w:t>mediante</w:t>
      </w:r>
      <w:proofErr w:type="spellEnd"/>
      <w:r w:rsidRPr="00BC1AB0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BC1AB0">
        <w:rPr>
          <w:rFonts w:asciiTheme="minorHAnsi" w:eastAsiaTheme="minorEastAsia" w:hAnsiTheme="minorHAnsi" w:cstheme="minorBidi"/>
          <w:b w:val="0"/>
          <w:bCs w:val="0"/>
          <w:color w:val="auto"/>
        </w:rPr>
        <w:t>una</w:t>
      </w:r>
      <w:proofErr w:type="spellEnd"/>
      <w:r w:rsidRPr="00BC1AB0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BC1AB0">
        <w:rPr>
          <w:rFonts w:asciiTheme="minorHAnsi" w:eastAsiaTheme="minorEastAsia" w:hAnsiTheme="minorHAnsi" w:cstheme="minorBidi"/>
          <w:b w:val="0"/>
          <w:bCs w:val="0"/>
          <w:color w:val="auto"/>
        </w:rPr>
        <w:t>interfaz</w:t>
      </w:r>
      <w:proofErr w:type="spellEnd"/>
      <w:r w:rsidRPr="00BC1AB0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BC1AB0">
        <w:rPr>
          <w:rFonts w:asciiTheme="minorHAnsi" w:eastAsiaTheme="minorEastAsia" w:hAnsiTheme="minorHAnsi" w:cstheme="minorBidi"/>
          <w:b w:val="0"/>
          <w:bCs w:val="0"/>
          <w:color w:val="auto"/>
        </w:rPr>
        <w:t>intuitiva</w:t>
      </w:r>
      <w:proofErr w:type="spellEnd"/>
      <w:r w:rsidRPr="00BC1AB0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. El </w:t>
      </w:r>
      <w:proofErr w:type="spellStart"/>
      <w:r w:rsidRPr="00BC1AB0">
        <w:rPr>
          <w:rFonts w:asciiTheme="minorHAnsi" w:eastAsiaTheme="minorEastAsia" w:hAnsiTheme="minorHAnsi" w:cstheme="minorBidi"/>
          <w:b w:val="0"/>
          <w:bCs w:val="0"/>
          <w:color w:val="auto"/>
        </w:rPr>
        <w:t>sistema</w:t>
      </w:r>
      <w:proofErr w:type="spellEnd"/>
      <w:r w:rsidRPr="00BC1AB0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BC1AB0">
        <w:rPr>
          <w:rFonts w:asciiTheme="minorHAnsi" w:eastAsiaTheme="minorEastAsia" w:hAnsiTheme="minorHAnsi" w:cstheme="minorBidi"/>
          <w:b w:val="0"/>
          <w:bCs w:val="0"/>
          <w:color w:val="auto"/>
        </w:rPr>
        <w:t>permite</w:t>
      </w:r>
      <w:proofErr w:type="spellEnd"/>
      <w:r w:rsidRPr="00BC1AB0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BC1AB0">
        <w:rPr>
          <w:rFonts w:asciiTheme="minorHAnsi" w:eastAsiaTheme="minorEastAsia" w:hAnsiTheme="minorHAnsi" w:cstheme="minorBidi"/>
          <w:b w:val="0"/>
          <w:bCs w:val="0"/>
          <w:color w:val="auto"/>
        </w:rPr>
        <w:t>hacer</w:t>
      </w:r>
      <w:proofErr w:type="spellEnd"/>
      <w:r w:rsidRPr="00BC1AB0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un </w:t>
      </w:r>
      <w:proofErr w:type="spellStart"/>
      <w:r w:rsidRPr="00BC1AB0">
        <w:rPr>
          <w:rFonts w:asciiTheme="minorHAnsi" w:eastAsiaTheme="minorEastAsia" w:hAnsiTheme="minorHAnsi" w:cstheme="minorBidi"/>
          <w:b w:val="0"/>
          <w:bCs w:val="0"/>
          <w:color w:val="auto"/>
        </w:rPr>
        <w:t>seguimiento</w:t>
      </w:r>
      <w:proofErr w:type="spellEnd"/>
      <w:r w:rsidRPr="00BC1AB0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BC1AB0">
        <w:rPr>
          <w:rFonts w:asciiTheme="minorHAnsi" w:eastAsiaTheme="minorEastAsia" w:hAnsiTheme="minorHAnsi" w:cstheme="minorBidi"/>
          <w:b w:val="0"/>
          <w:bCs w:val="0"/>
          <w:color w:val="auto"/>
        </w:rPr>
        <w:t>preciso</w:t>
      </w:r>
      <w:proofErr w:type="spellEnd"/>
      <w:r w:rsidRPr="00BC1AB0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de </w:t>
      </w:r>
      <w:proofErr w:type="spellStart"/>
      <w:r w:rsidRPr="00BC1AB0">
        <w:rPr>
          <w:rFonts w:asciiTheme="minorHAnsi" w:eastAsiaTheme="minorEastAsia" w:hAnsiTheme="minorHAnsi" w:cstheme="minorBidi"/>
          <w:b w:val="0"/>
          <w:bCs w:val="0"/>
          <w:color w:val="auto"/>
        </w:rPr>
        <w:t>los</w:t>
      </w:r>
      <w:proofErr w:type="spellEnd"/>
      <w:r w:rsidRPr="00BC1AB0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BC1AB0">
        <w:rPr>
          <w:rFonts w:asciiTheme="minorHAnsi" w:eastAsiaTheme="minorEastAsia" w:hAnsiTheme="minorHAnsi" w:cstheme="minorBidi"/>
          <w:b w:val="0"/>
          <w:bCs w:val="0"/>
          <w:color w:val="auto"/>
        </w:rPr>
        <w:t>préstamos</w:t>
      </w:r>
      <w:proofErr w:type="spellEnd"/>
      <w:r w:rsidRPr="00BC1AB0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y </w:t>
      </w:r>
      <w:proofErr w:type="spellStart"/>
      <w:r w:rsidRPr="00BC1AB0">
        <w:rPr>
          <w:rFonts w:asciiTheme="minorHAnsi" w:eastAsiaTheme="minorEastAsia" w:hAnsiTheme="minorHAnsi" w:cstheme="minorBidi"/>
          <w:b w:val="0"/>
          <w:bCs w:val="0"/>
          <w:color w:val="auto"/>
        </w:rPr>
        <w:t>devoluciones</w:t>
      </w:r>
      <w:proofErr w:type="spellEnd"/>
      <w:r w:rsidRPr="00BC1AB0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, </w:t>
      </w:r>
      <w:proofErr w:type="spellStart"/>
      <w:r w:rsidRPr="00BC1AB0">
        <w:rPr>
          <w:rFonts w:asciiTheme="minorHAnsi" w:eastAsiaTheme="minorEastAsia" w:hAnsiTheme="minorHAnsi" w:cstheme="minorBidi"/>
          <w:b w:val="0"/>
          <w:bCs w:val="0"/>
          <w:color w:val="auto"/>
        </w:rPr>
        <w:t>asegurando</w:t>
      </w:r>
      <w:proofErr w:type="spellEnd"/>
      <w:r w:rsidRPr="00BC1AB0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la </w:t>
      </w:r>
      <w:proofErr w:type="spellStart"/>
      <w:r w:rsidRPr="00BC1AB0">
        <w:rPr>
          <w:rFonts w:asciiTheme="minorHAnsi" w:eastAsiaTheme="minorEastAsia" w:hAnsiTheme="minorHAnsi" w:cstheme="minorBidi"/>
          <w:b w:val="0"/>
          <w:bCs w:val="0"/>
          <w:color w:val="auto"/>
        </w:rPr>
        <w:t>disponibilidad</w:t>
      </w:r>
      <w:proofErr w:type="spellEnd"/>
      <w:r w:rsidRPr="00BC1AB0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de </w:t>
      </w:r>
      <w:proofErr w:type="spellStart"/>
      <w:r w:rsidRPr="00BC1AB0">
        <w:rPr>
          <w:rFonts w:asciiTheme="minorHAnsi" w:eastAsiaTheme="minorEastAsia" w:hAnsiTheme="minorHAnsi" w:cstheme="minorBidi"/>
          <w:b w:val="0"/>
          <w:bCs w:val="0"/>
          <w:color w:val="auto"/>
        </w:rPr>
        <w:t>los</w:t>
      </w:r>
      <w:proofErr w:type="spellEnd"/>
      <w:r w:rsidRPr="00BC1AB0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BC1AB0">
        <w:rPr>
          <w:rFonts w:asciiTheme="minorHAnsi" w:eastAsiaTheme="minorEastAsia" w:hAnsiTheme="minorHAnsi" w:cstheme="minorBidi"/>
          <w:b w:val="0"/>
          <w:bCs w:val="0"/>
          <w:color w:val="auto"/>
        </w:rPr>
        <w:t>libros</w:t>
      </w:r>
      <w:proofErr w:type="spellEnd"/>
      <w:r w:rsidRPr="00BC1AB0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. La base de </w:t>
      </w:r>
      <w:proofErr w:type="spellStart"/>
      <w:r w:rsidRPr="00BC1AB0">
        <w:rPr>
          <w:rFonts w:asciiTheme="minorHAnsi" w:eastAsiaTheme="minorEastAsia" w:hAnsiTheme="minorHAnsi" w:cstheme="minorBidi"/>
          <w:b w:val="0"/>
          <w:bCs w:val="0"/>
          <w:color w:val="auto"/>
        </w:rPr>
        <w:t>datos</w:t>
      </w:r>
      <w:proofErr w:type="spellEnd"/>
      <w:r w:rsidRPr="00BC1AB0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MySQL </w:t>
      </w:r>
      <w:proofErr w:type="spellStart"/>
      <w:r w:rsidRPr="00BC1AB0">
        <w:rPr>
          <w:rFonts w:asciiTheme="minorHAnsi" w:eastAsiaTheme="minorEastAsia" w:hAnsiTheme="minorHAnsi" w:cstheme="minorBidi"/>
          <w:b w:val="0"/>
          <w:bCs w:val="0"/>
          <w:color w:val="auto"/>
        </w:rPr>
        <w:t>almacena</w:t>
      </w:r>
      <w:proofErr w:type="spellEnd"/>
      <w:r w:rsidRPr="00BC1AB0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de </w:t>
      </w:r>
      <w:proofErr w:type="spellStart"/>
      <w:r w:rsidRPr="00BC1AB0">
        <w:rPr>
          <w:rFonts w:asciiTheme="minorHAnsi" w:eastAsiaTheme="minorEastAsia" w:hAnsiTheme="minorHAnsi" w:cstheme="minorBidi"/>
          <w:b w:val="0"/>
          <w:bCs w:val="0"/>
          <w:color w:val="auto"/>
        </w:rPr>
        <w:t>manera</w:t>
      </w:r>
      <w:proofErr w:type="spellEnd"/>
      <w:r w:rsidRPr="00BC1AB0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BC1AB0">
        <w:rPr>
          <w:rFonts w:asciiTheme="minorHAnsi" w:eastAsiaTheme="minorEastAsia" w:hAnsiTheme="minorHAnsi" w:cstheme="minorBidi"/>
          <w:b w:val="0"/>
          <w:bCs w:val="0"/>
          <w:color w:val="auto"/>
        </w:rPr>
        <w:t>segura</w:t>
      </w:r>
      <w:proofErr w:type="spellEnd"/>
      <w:r w:rsidRPr="00BC1AB0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BC1AB0">
        <w:rPr>
          <w:rFonts w:asciiTheme="minorHAnsi" w:eastAsiaTheme="minorEastAsia" w:hAnsiTheme="minorHAnsi" w:cstheme="minorBidi"/>
          <w:b w:val="0"/>
          <w:bCs w:val="0"/>
          <w:color w:val="auto"/>
        </w:rPr>
        <w:t>toda</w:t>
      </w:r>
      <w:proofErr w:type="spellEnd"/>
      <w:r w:rsidRPr="00BC1AB0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la </w:t>
      </w:r>
      <w:proofErr w:type="spellStart"/>
      <w:r w:rsidRPr="00BC1AB0">
        <w:rPr>
          <w:rFonts w:asciiTheme="minorHAnsi" w:eastAsiaTheme="minorEastAsia" w:hAnsiTheme="minorHAnsi" w:cstheme="minorBidi"/>
          <w:b w:val="0"/>
          <w:bCs w:val="0"/>
          <w:color w:val="auto"/>
        </w:rPr>
        <w:t>información</w:t>
      </w:r>
      <w:proofErr w:type="spellEnd"/>
      <w:r w:rsidRPr="00BC1AB0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BC1AB0">
        <w:rPr>
          <w:rFonts w:asciiTheme="minorHAnsi" w:eastAsiaTheme="minorEastAsia" w:hAnsiTheme="minorHAnsi" w:cstheme="minorBidi"/>
          <w:b w:val="0"/>
          <w:bCs w:val="0"/>
          <w:color w:val="auto"/>
        </w:rPr>
        <w:t>sobre</w:t>
      </w:r>
      <w:proofErr w:type="spellEnd"/>
      <w:r w:rsidRPr="00BC1AB0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BC1AB0">
        <w:rPr>
          <w:rFonts w:asciiTheme="minorHAnsi" w:eastAsiaTheme="minorEastAsia" w:hAnsiTheme="minorHAnsi" w:cstheme="minorBidi"/>
          <w:b w:val="0"/>
          <w:bCs w:val="0"/>
          <w:color w:val="auto"/>
        </w:rPr>
        <w:t>usuarios</w:t>
      </w:r>
      <w:proofErr w:type="spellEnd"/>
      <w:r w:rsidRPr="00BC1AB0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, </w:t>
      </w:r>
      <w:proofErr w:type="spellStart"/>
      <w:r w:rsidRPr="00BC1AB0">
        <w:rPr>
          <w:rFonts w:asciiTheme="minorHAnsi" w:eastAsiaTheme="minorEastAsia" w:hAnsiTheme="minorHAnsi" w:cstheme="minorBidi"/>
          <w:b w:val="0"/>
          <w:bCs w:val="0"/>
          <w:color w:val="auto"/>
        </w:rPr>
        <w:t>libros</w:t>
      </w:r>
      <w:proofErr w:type="spellEnd"/>
      <w:r w:rsidRPr="00BC1AB0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e </w:t>
      </w:r>
      <w:proofErr w:type="spellStart"/>
      <w:r w:rsidRPr="00BC1AB0">
        <w:rPr>
          <w:rFonts w:asciiTheme="minorHAnsi" w:eastAsiaTheme="minorEastAsia" w:hAnsiTheme="minorHAnsi" w:cstheme="minorBidi"/>
          <w:b w:val="0"/>
          <w:bCs w:val="0"/>
          <w:color w:val="auto"/>
        </w:rPr>
        <w:t>historial</w:t>
      </w:r>
      <w:proofErr w:type="spellEnd"/>
      <w:r w:rsidRPr="00BC1AB0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de </w:t>
      </w:r>
      <w:proofErr w:type="spellStart"/>
      <w:r w:rsidRPr="00BC1AB0">
        <w:rPr>
          <w:rFonts w:asciiTheme="minorHAnsi" w:eastAsiaTheme="minorEastAsia" w:hAnsiTheme="minorHAnsi" w:cstheme="minorBidi"/>
          <w:b w:val="0"/>
          <w:bCs w:val="0"/>
          <w:color w:val="auto"/>
        </w:rPr>
        <w:t>transacciones</w:t>
      </w:r>
      <w:proofErr w:type="spellEnd"/>
      <w:r w:rsidRPr="00BC1AB0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, </w:t>
      </w:r>
      <w:proofErr w:type="spellStart"/>
      <w:r w:rsidRPr="00BC1AB0">
        <w:rPr>
          <w:rFonts w:asciiTheme="minorHAnsi" w:eastAsiaTheme="minorEastAsia" w:hAnsiTheme="minorHAnsi" w:cstheme="minorBidi"/>
          <w:b w:val="0"/>
          <w:bCs w:val="0"/>
          <w:color w:val="auto"/>
        </w:rPr>
        <w:t>facilitando</w:t>
      </w:r>
      <w:proofErr w:type="spellEnd"/>
      <w:r w:rsidRPr="00BC1AB0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la </w:t>
      </w:r>
      <w:proofErr w:type="spellStart"/>
      <w:r w:rsidRPr="00BC1AB0">
        <w:rPr>
          <w:rFonts w:asciiTheme="minorHAnsi" w:eastAsiaTheme="minorEastAsia" w:hAnsiTheme="minorHAnsi" w:cstheme="minorBidi"/>
          <w:b w:val="0"/>
          <w:bCs w:val="0"/>
          <w:color w:val="auto"/>
        </w:rPr>
        <w:t>gestión</w:t>
      </w:r>
      <w:proofErr w:type="spellEnd"/>
      <w:r w:rsidRPr="00BC1AB0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del </w:t>
      </w:r>
      <w:proofErr w:type="spellStart"/>
      <w:r w:rsidRPr="00BC1AB0">
        <w:rPr>
          <w:rFonts w:asciiTheme="minorHAnsi" w:eastAsiaTheme="minorEastAsia" w:hAnsiTheme="minorHAnsi" w:cstheme="minorBidi"/>
          <w:b w:val="0"/>
          <w:bCs w:val="0"/>
          <w:color w:val="auto"/>
        </w:rPr>
        <w:t>inventario</w:t>
      </w:r>
      <w:proofErr w:type="spellEnd"/>
      <w:r w:rsidRPr="00BC1AB0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y </w:t>
      </w:r>
      <w:proofErr w:type="spellStart"/>
      <w:r w:rsidRPr="00BC1AB0">
        <w:rPr>
          <w:rFonts w:asciiTheme="minorHAnsi" w:eastAsiaTheme="minorEastAsia" w:hAnsiTheme="minorHAnsi" w:cstheme="minorBidi"/>
          <w:b w:val="0"/>
          <w:bCs w:val="0"/>
          <w:color w:val="auto"/>
        </w:rPr>
        <w:t>mejorando</w:t>
      </w:r>
      <w:proofErr w:type="spellEnd"/>
      <w:r w:rsidRPr="00BC1AB0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la </w:t>
      </w:r>
      <w:proofErr w:type="spellStart"/>
      <w:r w:rsidRPr="00BC1AB0">
        <w:rPr>
          <w:rFonts w:asciiTheme="minorHAnsi" w:eastAsiaTheme="minorEastAsia" w:hAnsiTheme="minorHAnsi" w:cstheme="minorBidi"/>
          <w:b w:val="0"/>
          <w:bCs w:val="0"/>
          <w:color w:val="auto"/>
        </w:rPr>
        <w:t>experiencia</w:t>
      </w:r>
      <w:proofErr w:type="spellEnd"/>
      <w:r w:rsidRPr="00BC1AB0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del </w:t>
      </w:r>
      <w:proofErr w:type="spellStart"/>
      <w:r w:rsidRPr="00BC1AB0">
        <w:rPr>
          <w:rFonts w:asciiTheme="minorHAnsi" w:eastAsiaTheme="minorEastAsia" w:hAnsiTheme="minorHAnsi" w:cstheme="minorBidi"/>
          <w:b w:val="0"/>
          <w:bCs w:val="0"/>
          <w:color w:val="auto"/>
        </w:rPr>
        <w:t>usuario</w:t>
      </w:r>
      <w:proofErr w:type="spellEnd"/>
      <w:r w:rsidRPr="00BC1AB0">
        <w:rPr>
          <w:rFonts w:asciiTheme="minorHAnsi" w:eastAsiaTheme="minorEastAsia" w:hAnsiTheme="minorHAnsi" w:cstheme="minorBidi"/>
          <w:b w:val="0"/>
          <w:bCs w:val="0"/>
          <w:color w:val="auto"/>
        </w:rPr>
        <w:t>.</w:t>
      </w:r>
    </w:p>
    <w:p w14:paraId="4A6DFD66" w14:textId="6A153F9B" w:rsidR="00D97778" w:rsidRPr="00E7038E" w:rsidRDefault="00D97778" w:rsidP="00D97778">
      <w:pPr>
        <w:pStyle w:val="Ttulo3"/>
        <w:rPr>
          <w:sz w:val="24"/>
          <w:szCs w:val="24"/>
        </w:rPr>
      </w:pPr>
      <w:proofErr w:type="spellStart"/>
      <w:r w:rsidRPr="00E7038E">
        <w:rPr>
          <w:rStyle w:val="Textoennegrita"/>
          <w:b/>
          <w:bCs/>
          <w:sz w:val="24"/>
          <w:szCs w:val="24"/>
        </w:rPr>
        <w:t>Objetivos</w:t>
      </w:r>
      <w:proofErr w:type="spellEnd"/>
      <w:r w:rsidRPr="00E7038E">
        <w:rPr>
          <w:rStyle w:val="Textoennegrita"/>
          <w:b/>
          <w:bCs/>
          <w:sz w:val="24"/>
          <w:szCs w:val="24"/>
        </w:rPr>
        <w:t xml:space="preserve"> del </w:t>
      </w:r>
      <w:proofErr w:type="spellStart"/>
      <w:r w:rsidRPr="00E7038E">
        <w:rPr>
          <w:rStyle w:val="Textoennegrita"/>
          <w:b/>
          <w:bCs/>
          <w:sz w:val="24"/>
          <w:szCs w:val="24"/>
        </w:rPr>
        <w:t>proyecto</w:t>
      </w:r>
      <w:proofErr w:type="spellEnd"/>
    </w:p>
    <w:p w14:paraId="789F0659" w14:textId="77777777" w:rsidR="00D97778" w:rsidRDefault="00D97778" w:rsidP="00D97778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t>Implementar</w:t>
      </w:r>
      <w:proofErr w:type="spellEnd"/>
      <w:r>
        <w:t xml:space="preserve"> un </w:t>
      </w:r>
      <w:proofErr w:type="spellStart"/>
      <w:r>
        <w:t>sistema</w:t>
      </w:r>
      <w:proofErr w:type="spellEnd"/>
      <w:r>
        <w:t xml:space="preserve"> que </w:t>
      </w:r>
      <w:proofErr w:type="spellStart"/>
      <w:r>
        <w:t>automatice</w:t>
      </w:r>
      <w:proofErr w:type="spellEnd"/>
      <w:r>
        <w:t xml:space="preserve"> la </w:t>
      </w:r>
      <w:proofErr w:type="spellStart"/>
      <w:r>
        <w:t>gestión</w:t>
      </w:r>
      <w:proofErr w:type="spellEnd"/>
      <w:r>
        <w:t xml:space="preserve"> de </w:t>
      </w:r>
      <w:proofErr w:type="spellStart"/>
      <w:r>
        <w:t>bibliotecas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interfaz</w:t>
      </w:r>
      <w:proofErr w:type="spellEnd"/>
      <w:r>
        <w:t xml:space="preserve"> </w:t>
      </w:r>
      <w:proofErr w:type="spellStart"/>
      <w:r>
        <w:t>gráfica</w:t>
      </w:r>
      <w:proofErr w:type="spellEnd"/>
      <w:r>
        <w:t xml:space="preserve"> </w:t>
      </w:r>
      <w:proofErr w:type="spellStart"/>
      <w:r>
        <w:t>intuitiva</w:t>
      </w:r>
      <w:proofErr w:type="spellEnd"/>
      <w:r>
        <w:t>.</w:t>
      </w:r>
    </w:p>
    <w:p w14:paraId="07C36B70" w14:textId="77777777" w:rsidR="00D97778" w:rsidRDefault="00D97778" w:rsidP="00D97778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t>Mejorar</w:t>
      </w:r>
      <w:proofErr w:type="spellEnd"/>
      <w:r>
        <w:t xml:space="preserve"> la </w:t>
      </w:r>
      <w:proofErr w:type="spellStart"/>
      <w:r>
        <w:t>eficiencia</w:t>
      </w:r>
      <w:proofErr w:type="spellEnd"/>
      <w:r>
        <w:t xml:space="preserve"> </w:t>
      </w:r>
      <w:proofErr w:type="spellStart"/>
      <w:r>
        <w:t>administrativa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control de </w:t>
      </w:r>
      <w:proofErr w:type="spellStart"/>
      <w:r>
        <w:t>préstamos</w:t>
      </w:r>
      <w:proofErr w:type="spellEnd"/>
      <w:r>
        <w:t>.</w:t>
      </w:r>
    </w:p>
    <w:p w14:paraId="6EFD58C3" w14:textId="77777777" w:rsidR="00D97778" w:rsidRDefault="00D97778" w:rsidP="00D97778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t>Proporcionar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experiencia</w:t>
      </w:r>
      <w:proofErr w:type="spellEnd"/>
      <w:r>
        <w:t xml:space="preserve"> moderna, con </w:t>
      </w:r>
      <w:proofErr w:type="spellStart"/>
      <w:r>
        <w:t>funcionalidades</w:t>
      </w:r>
      <w:proofErr w:type="spellEnd"/>
      <w:r>
        <w:t xml:space="preserve"> </w:t>
      </w:r>
      <w:proofErr w:type="spellStart"/>
      <w:r>
        <w:t>accesibles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dispositivo</w:t>
      </w:r>
      <w:proofErr w:type="spellEnd"/>
      <w:r>
        <w:t>.</w:t>
      </w:r>
    </w:p>
    <w:p w14:paraId="08433012" w14:textId="77777777" w:rsidR="00D97778" w:rsidRPr="00E7038E" w:rsidRDefault="00D97778" w:rsidP="00D97778">
      <w:pPr>
        <w:pStyle w:val="Ttulo3"/>
        <w:rPr>
          <w:sz w:val="24"/>
          <w:szCs w:val="24"/>
        </w:rPr>
      </w:pPr>
      <w:proofErr w:type="spellStart"/>
      <w:r w:rsidRPr="00E7038E">
        <w:rPr>
          <w:rStyle w:val="Textoennegrita"/>
          <w:b/>
          <w:bCs/>
          <w:sz w:val="24"/>
          <w:szCs w:val="24"/>
        </w:rPr>
        <w:lastRenderedPageBreak/>
        <w:t>Alcance</w:t>
      </w:r>
      <w:proofErr w:type="spellEnd"/>
      <w:r w:rsidRPr="00E7038E">
        <w:rPr>
          <w:rStyle w:val="Textoennegrita"/>
          <w:b/>
          <w:bCs/>
          <w:sz w:val="24"/>
          <w:szCs w:val="24"/>
        </w:rPr>
        <w:t xml:space="preserve"> del </w:t>
      </w:r>
      <w:proofErr w:type="spellStart"/>
      <w:r w:rsidRPr="00E7038E">
        <w:rPr>
          <w:rStyle w:val="Textoennegrita"/>
          <w:b/>
          <w:bCs/>
          <w:sz w:val="24"/>
          <w:szCs w:val="24"/>
        </w:rPr>
        <w:t>proyecto</w:t>
      </w:r>
      <w:proofErr w:type="spellEnd"/>
    </w:p>
    <w:p w14:paraId="1497E681" w14:textId="77777777" w:rsidR="00D97778" w:rsidRDefault="00D97778" w:rsidP="00D97778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t>Registro</w:t>
      </w:r>
      <w:proofErr w:type="spellEnd"/>
      <w:r>
        <w:t xml:space="preserve"> y </w:t>
      </w:r>
      <w:proofErr w:type="spellStart"/>
      <w:r>
        <w:t>autenticación</w:t>
      </w:r>
      <w:proofErr w:type="spellEnd"/>
      <w:r>
        <w:t xml:space="preserve"> de </w:t>
      </w:r>
      <w:proofErr w:type="spellStart"/>
      <w:r>
        <w:t>usuarios</w:t>
      </w:r>
      <w:proofErr w:type="spellEnd"/>
      <w:r>
        <w:t>.</w:t>
      </w:r>
    </w:p>
    <w:p w14:paraId="22728CAD" w14:textId="77777777" w:rsidR="00D97778" w:rsidRDefault="00D97778" w:rsidP="00D97778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t>Listado</w:t>
      </w:r>
      <w:proofErr w:type="spellEnd"/>
      <w:r>
        <w:t xml:space="preserve"> de </w:t>
      </w:r>
      <w:proofErr w:type="spellStart"/>
      <w:r>
        <w:t>libros</w:t>
      </w:r>
      <w:proofErr w:type="spellEnd"/>
      <w:r>
        <w:t xml:space="preserve"> con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detallada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título</w:t>
      </w:r>
      <w:proofErr w:type="spellEnd"/>
      <w:r>
        <w:t xml:space="preserve">, </w:t>
      </w:r>
      <w:proofErr w:type="spellStart"/>
      <w:r>
        <w:t>autor</w:t>
      </w:r>
      <w:proofErr w:type="spellEnd"/>
      <w:r>
        <w:t xml:space="preserve">, </w:t>
      </w:r>
      <w:proofErr w:type="spellStart"/>
      <w:r>
        <w:t>categoría</w:t>
      </w:r>
      <w:proofErr w:type="spellEnd"/>
      <w:r>
        <w:t xml:space="preserve"> y </w:t>
      </w:r>
      <w:proofErr w:type="spellStart"/>
      <w:r>
        <w:t>disponibilidad</w:t>
      </w:r>
      <w:proofErr w:type="spellEnd"/>
      <w:r>
        <w:t>.</w:t>
      </w:r>
    </w:p>
    <w:p w14:paraId="1F8B89F6" w14:textId="77777777" w:rsidR="00D97778" w:rsidRDefault="00D97778" w:rsidP="00D97778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t>Gestión</w:t>
      </w:r>
      <w:proofErr w:type="spellEnd"/>
      <w:r>
        <w:t xml:space="preserve"> de </w:t>
      </w:r>
      <w:proofErr w:type="spellStart"/>
      <w:r>
        <w:t>préstamos</w:t>
      </w:r>
      <w:proofErr w:type="spellEnd"/>
      <w:r>
        <w:t xml:space="preserve"> y </w:t>
      </w:r>
      <w:proofErr w:type="spellStart"/>
      <w:r>
        <w:t>devoluciones</w:t>
      </w:r>
      <w:proofErr w:type="spellEnd"/>
      <w:r>
        <w:t xml:space="preserve"> de </w:t>
      </w:r>
      <w:proofErr w:type="spellStart"/>
      <w:r>
        <w:t>libros</w:t>
      </w:r>
      <w:proofErr w:type="spellEnd"/>
      <w:r>
        <w:t>.</w:t>
      </w:r>
    </w:p>
    <w:p w14:paraId="47387649" w14:textId="77777777" w:rsidR="00D97778" w:rsidRDefault="00D97778" w:rsidP="00D97778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t>Visualización</w:t>
      </w:r>
      <w:proofErr w:type="spellEnd"/>
      <w:r>
        <w:t xml:space="preserve"> del </w:t>
      </w:r>
      <w:proofErr w:type="spellStart"/>
      <w:r>
        <w:t>historial</w:t>
      </w:r>
      <w:proofErr w:type="spellEnd"/>
      <w:r>
        <w:t xml:space="preserve"> de </w:t>
      </w:r>
      <w:proofErr w:type="spellStart"/>
      <w:r>
        <w:t>préstamos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usuario</w:t>
      </w:r>
      <w:proofErr w:type="spellEnd"/>
      <w:r>
        <w:t>.</w:t>
      </w:r>
    </w:p>
    <w:p w14:paraId="21B18620" w14:textId="6893B0AA" w:rsidR="00D97778" w:rsidRDefault="00D97778" w:rsidP="00BC1AB0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t>Interfaz</w:t>
      </w:r>
      <w:proofErr w:type="spellEnd"/>
      <w:r>
        <w:t xml:space="preserve"> </w:t>
      </w:r>
      <w:proofErr w:type="spellStart"/>
      <w:r>
        <w:t>gráfica</w:t>
      </w:r>
      <w:proofErr w:type="spellEnd"/>
      <w:r>
        <w:t xml:space="preserve"> </w:t>
      </w:r>
      <w:proofErr w:type="spellStart"/>
      <w:r>
        <w:t>amigable</w:t>
      </w:r>
      <w:proofErr w:type="spellEnd"/>
      <w:r>
        <w:t xml:space="preserve">, </w:t>
      </w:r>
      <w:proofErr w:type="spellStart"/>
      <w:r>
        <w:t>desarrollada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Swing.</w:t>
      </w:r>
    </w:p>
    <w:p w14:paraId="3273509E" w14:textId="77777777" w:rsidR="00D97778" w:rsidRPr="00E7038E" w:rsidRDefault="00D97778" w:rsidP="00D97778">
      <w:pPr>
        <w:pStyle w:val="Ttulo2"/>
        <w:rPr>
          <w:sz w:val="24"/>
          <w:szCs w:val="24"/>
        </w:rPr>
      </w:pPr>
      <w:proofErr w:type="spellStart"/>
      <w:r w:rsidRPr="00E7038E">
        <w:rPr>
          <w:rStyle w:val="Textoennegrita"/>
          <w:b/>
          <w:bCs/>
          <w:sz w:val="24"/>
          <w:szCs w:val="24"/>
        </w:rPr>
        <w:t>Documentación</w:t>
      </w:r>
      <w:proofErr w:type="spellEnd"/>
      <w:r w:rsidRPr="00E7038E">
        <w:rPr>
          <w:rStyle w:val="Textoennegrita"/>
          <w:b/>
          <w:bCs/>
          <w:sz w:val="24"/>
          <w:szCs w:val="24"/>
        </w:rPr>
        <w:t xml:space="preserve"> Técnica</w:t>
      </w:r>
    </w:p>
    <w:p w14:paraId="0CE892D2" w14:textId="77777777" w:rsidR="00D97778" w:rsidRDefault="00D97778" w:rsidP="00D97778">
      <w:pPr>
        <w:pStyle w:val="Ttulo3"/>
      </w:pPr>
      <w:proofErr w:type="spellStart"/>
      <w:r>
        <w:rPr>
          <w:rStyle w:val="Textoennegrita"/>
          <w:b/>
          <w:bCs/>
        </w:rPr>
        <w:t>Estructura</w:t>
      </w:r>
      <w:proofErr w:type="spellEnd"/>
      <w:r>
        <w:rPr>
          <w:rStyle w:val="Textoennegrita"/>
          <w:b/>
          <w:bCs/>
        </w:rPr>
        <w:t xml:space="preserve"> del </w:t>
      </w:r>
      <w:proofErr w:type="spellStart"/>
      <w:r>
        <w:rPr>
          <w:rStyle w:val="Textoennegrita"/>
          <w:b/>
          <w:bCs/>
        </w:rPr>
        <w:t>sistema</w:t>
      </w:r>
      <w:proofErr w:type="spellEnd"/>
    </w:p>
    <w:p w14:paraId="51553876" w14:textId="77777777" w:rsidR="00D97778" w:rsidRDefault="00D97778" w:rsidP="00D97778">
      <w:pPr>
        <w:pStyle w:val="Ttulo4"/>
      </w:pPr>
      <w:r>
        <w:rPr>
          <w:rStyle w:val="Textoennegrita"/>
          <w:b/>
          <w:bCs/>
        </w:rPr>
        <w:t xml:space="preserve">1. </w:t>
      </w:r>
      <w:proofErr w:type="spellStart"/>
      <w:r>
        <w:rPr>
          <w:rStyle w:val="Textoennegrita"/>
          <w:b/>
          <w:bCs/>
        </w:rPr>
        <w:t>Conexión</w:t>
      </w:r>
      <w:proofErr w:type="spellEnd"/>
      <w:r>
        <w:rPr>
          <w:rStyle w:val="Textoennegrita"/>
          <w:b/>
          <w:bCs/>
        </w:rPr>
        <w:t xml:space="preserve"> a la Base de Datos</w:t>
      </w:r>
    </w:p>
    <w:p w14:paraId="4D63ED38" w14:textId="77777777" w:rsidR="00D97778" w:rsidRDefault="00D97778" w:rsidP="00D97778">
      <w:pPr>
        <w:pStyle w:val="NormalWeb"/>
      </w:pPr>
      <w:r>
        <w:t>El sistema utiliza JDBC para establecer una conexión segura con una base de datos MySQL, donde se almacena toda la información de los usuarios, libros y transacciones.</w:t>
      </w:r>
    </w:p>
    <w:p w14:paraId="0D905BD5" w14:textId="77777777" w:rsidR="00D97778" w:rsidRDefault="00D97778" w:rsidP="00D97778">
      <w:pPr>
        <w:pStyle w:val="Ttulo4"/>
      </w:pPr>
      <w:r>
        <w:rPr>
          <w:rStyle w:val="Textoennegrita"/>
          <w:b/>
          <w:bCs/>
        </w:rPr>
        <w:t xml:space="preserve">2. </w:t>
      </w:r>
      <w:proofErr w:type="spellStart"/>
      <w:r>
        <w:rPr>
          <w:rStyle w:val="Textoennegrita"/>
          <w:b/>
          <w:bCs/>
        </w:rPr>
        <w:t>Gestión</w:t>
      </w:r>
      <w:proofErr w:type="spellEnd"/>
      <w:r>
        <w:rPr>
          <w:rStyle w:val="Textoennegrita"/>
          <w:b/>
          <w:bCs/>
        </w:rPr>
        <w:t xml:space="preserve"> de </w:t>
      </w:r>
      <w:proofErr w:type="spellStart"/>
      <w:r>
        <w:rPr>
          <w:rStyle w:val="Textoennegrita"/>
          <w:b/>
          <w:bCs/>
        </w:rPr>
        <w:t>Usuarios</w:t>
      </w:r>
      <w:proofErr w:type="spellEnd"/>
    </w:p>
    <w:p w14:paraId="761FAFBA" w14:textId="77777777" w:rsidR="00D97778" w:rsidRDefault="00D97778" w:rsidP="00D97778">
      <w:pPr>
        <w:pStyle w:val="NormalWeb"/>
      </w:pPr>
      <w:r>
        <w:t>Este módulo incluye:</w:t>
      </w:r>
    </w:p>
    <w:p w14:paraId="38A55900" w14:textId="77777777" w:rsidR="00D97778" w:rsidRDefault="00D97778" w:rsidP="00D97778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Registro</w:t>
      </w:r>
      <w:proofErr w:type="spellEnd"/>
      <w:r>
        <w:rPr>
          <w:rStyle w:val="Textoennegrita"/>
        </w:rPr>
        <w:t>:</w:t>
      </w:r>
      <w:r>
        <w:t xml:space="preserve"> </w:t>
      </w:r>
      <w:proofErr w:type="spellStart"/>
      <w:r>
        <w:t>Añade</w:t>
      </w:r>
      <w:proofErr w:type="spellEnd"/>
      <w:r>
        <w:t xml:space="preserve"> </w:t>
      </w:r>
      <w:proofErr w:type="spellStart"/>
      <w:r>
        <w:t>nuevos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 xml:space="preserve"> a la base de </w:t>
      </w:r>
      <w:proofErr w:type="spellStart"/>
      <w:r>
        <w:t>datos</w:t>
      </w:r>
      <w:proofErr w:type="spellEnd"/>
      <w:r>
        <w:t>.</w:t>
      </w:r>
    </w:p>
    <w:p w14:paraId="3A54142A" w14:textId="77777777" w:rsidR="00D97778" w:rsidRDefault="00D97778" w:rsidP="00D97778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Autenticación</w:t>
      </w:r>
      <w:proofErr w:type="spellEnd"/>
      <w:r>
        <w:rPr>
          <w:rStyle w:val="Textoennegrita"/>
        </w:rPr>
        <w:t>:</w:t>
      </w:r>
      <w:r>
        <w:t xml:space="preserve"> Valida las </w:t>
      </w:r>
      <w:proofErr w:type="spellStart"/>
      <w:r>
        <w:t>credenciales</w:t>
      </w:r>
      <w:proofErr w:type="spellEnd"/>
      <w:r>
        <w:t xml:space="preserve"> del </w:t>
      </w:r>
      <w:proofErr w:type="spellStart"/>
      <w:r>
        <w:t>usuario</w:t>
      </w:r>
      <w:proofErr w:type="spellEnd"/>
      <w:r>
        <w:t xml:space="preserve"> para </w:t>
      </w:r>
      <w:proofErr w:type="spellStart"/>
      <w:r>
        <w:t>iniciar</w:t>
      </w:r>
      <w:proofErr w:type="spellEnd"/>
      <w:r>
        <w:t xml:space="preserve"> </w:t>
      </w:r>
      <w:proofErr w:type="spellStart"/>
      <w:r>
        <w:t>sesión</w:t>
      </w:r>
      <w:proofErr w:type="spellEnd"/>
      <w:r>
        <w:t>.</w:t>
      </w:r>
    </w:p>
    <w:p w14:paraId="46966DD1" w14:textId="77777777" w:rsidR="00D97778" w:rsidRDefault="00D97778" w:rsidP="00D97778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Visualización</w:t>
      </w:r>
      <w:proofErr w:type="spellEnd"/>
      <w:r>
        <w:rPr>
          <w:rStyle w:val="Textoennegrita"/>
        </w:rPr>
        <w:t xml:space="preserve"> de </w:t>
      </w:r>
      <w:proofErr w:type="spellStart"/>
      <w:r>
        <w:rPr>
          <w:rStyle w:val="Textoennegrita"/>
        </w:rPr>
        <w:t>información</w:t>
      </w:r>
      <w:proofErr w:type="spellEnd"/>
      <w:r>
        <w:rPr>
          <w:rStyle w:val="Textoennegrita"/>
        </w:rPr>
        <w:t>:</w:t>
      </w:r>
      <w:r>
        <w:t xml:space="preserve"> </w:t>
      </w:r>
      <w:proofErr w:type="spellStart"/>
      <w:r>
        <w:t>Muestra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relevantes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historial</w:t>
      </w:r>
      <w:proofErr w:type="spellEnd"/>
      <w:r>
        <w:t xml:space="preserve"> de </w:t>
      </w:r>
      <w:proofErr w:type="spellStart"/>
      <w:r>
        <w:t>préstamos</w:t>
      </w:r>
      <w:proofErr w:type="spellEnd"/>
      <w:r>
        <w:t>.</w:t>
      </w:r>
    </w:p>
    <w:p w14:paraId="13FFCD9C" w14:textId="77777777" w:rsidR="00D97778" w:rsidRDefault="00D97778" w:rsidP="00D97778">
      <w:pPr>
        <w:pStyle w:val="Ttulo4"/>
      </w:pPr>
      <w:r>
        <w:rPr>
          <w:rStyle w:val="Textoennegrita"/>
          <w:b/>
          <w:bCs/>
        </w:rPr>
        <w:t xml:space="preserve">3. </w:t>
      </w:r>
      <w:proofErr w:type="spellStart"/>
      <w:r>
        <w:rPr>
          <w:rStyle w:val="Textoennegrita"/>
          <w:b/>
          <w:bCs/>
        </w:rPr>
        <w:t>Gestión</w:t>
      </w:r>
      <w:proofErr w:type="spellEnd"/>
      <w:r>
        <w:rPr>
          <w:rStyle w:val="Textoennegrita"/>
          <w:b/>
          <w:bCs/>
        </w:rPr>
        <w:t xml:space="preserve"> de Libros</w:t>
      </w:r>
    </w:p>
    <w:p w14:paraId="577F959D" w14:textId="77777777" w:rsidR="00D97778" w:rsidRDefault="00D97778" w:rsidP="00D97778">
      <w:pPr>
        <w:pStyle w:val="NormalWeb"/>
      </w:pPr>
      <w:r>
        <w:t>Este módulo abarca:</w:t>
      </w:r>
    </w:p>
    <w:p w14:paraId="549B8DDD" w14:textId="77777777" w:rsidR="00D97778" w:rsidRDefault="00D97778" w:rsidP="00D97778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Listado</w:t>
      </w:r>
      <w:proofErr w:type="spellEnd"/>
      <w:r>
        <w:rPr>
          <w:rStyle w:val="Textoennegrita"/>
        </w:rPr>
        <w:t>:</w:t>
      </w:r>
      <w:r>
        <w:t xml:space="preserve"> </w:t>
      </w:r>
      <w:proofErr w:type="spellStart"/>
      <w:r>
        <w:t>Visualización</w:t>
      </w:r>
      <w:proofErr w:type="spellEnd"/>
      <w:r>
        <w:t xml:space="preserve"> del </w:t>
      </w:r>
      <w:proofErr w:type="spellStart"/>
      <w:r>
        <w:t>catálogo</w:t>
      </w:r>
      <w:proofErr w:type="spellEnd"/>
      <w:r>
        <w:t xml:space="preserve"> de </w:t>
      </w:r>
      <w:proofErr w:type="spellStart"/>
      <w:r>
        <w:t>libros</w:t>
      </w:r>
      <w:proofErr w:type="spellEnd"/>
      <w:r>
        <w:t xml:space="preserve"> </w:t>
      </w:r>
      <w:proofErr w:type="spellStart"/>
      <w:r>
        <w:t>disponibles</w:t>
      </w:r>
      <w:proofErr w:type="spellEnd"/>
      <w:r>
        <w:t>.</w:t>
      </w:r>
    </w:p>
    <w:p w14:paraId="6E9E2B5A" w14:textId="77777777" w:rsidR="00D97778" w:rsidRDefault="00D97778" w:rsidP="00D97778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Préstamos</w:t>
      </w:r>
      <w:proofErr w:type="spellEnd"/>
      <w:r>
        <w:rPr>
          <w:rStyle w:val="Textoennegrita"/>
        </w:rPr>
        <w:t>:</w:t>
      </w:r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asignar</w:t>
      </w:r>
      <w:proofErr w:type="spellEnd"/>
      <w:r>
        <w:t xml:space="preserve"> un </w:t>
      </w:r>
      <w:proofErr w:type="spellStart"/>
      <w:r>
        <w:t>libro</w:t>
      </w:r>
      <w:proofErr w:type="spellEnd"/>
      <w:r>
        <w:t xml:space="preserve"> a un </w:t>
      </w:r>
      <w:proofErr w:type="spellStart"/>
      <w:r>
        <w:t>usuario</w:t>
      </w:r>
      <w:proofErr w:type="spellEnd"/>
      <w:r>
        <w:t xml:space="preserve"> y </w:t>
      </w:r>
      <w:proofErr w:type="spellStart"/>
      <w:r>
        <w:t>actualizar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disponibilidad</w:t>
      </w:r>
      <w:proofErr w:type="spellEnd"/>
      <w:r>
        <w:t>.</w:t>
      </w:r>
    </w:p>
    <w:p w14:paraId="44F21441" w14:textId="77777777" w:rsidR="00D97778" w:rsidRDefault="00D97778" w:rsidP="00D97778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Devoluciones</w:t>
      </w:r>
      <w:proofErr w:type="spellEnd"/>
      <w:r>
        <w:rPr>
          <w:rStyle w:val="Textoennegrita"/>
        </w:rPr>
        <w:t>:</w:t>
      </w:r>
      <w:r>
        <w:t xml:space="preserve"> Marca un </w:t>
      </w:r>
      <w:proofErr w:type="spellStart"/>
      <w:r>
        <w:t>libro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disponible </w:t>
      </w:r>
      <w:proofErr w:type="spellStart"/>
      <w:r>
        <w:t>nuevamente</w:t>
      </w:r>
      <w:proofErr w:type="spellEnd"/>
      <w:r>
        <w:t xml:space="preserve"> y </w:t>
      </w:r>
      <w:proofErr w:type="spellStart"/>
      <w:r>
        <w:t>elimina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asociación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registro</w:t>
      </w:r>
      <w:proofErr w:type="spellEnd"/>
      <w:r>
        <w:t xml:space="preserve"> de </w:t>
      </w:r>
      <w:proofErr w:type="spellStart"/>
      <w:r>
        <w:t>préstamos</w:t>
      </w:r>
      <w:proofErr w:type="spellEnd"/>
      <w:r>
        <w:t>.</w:t>
      </w:r>
    </w:p>
    <w:p w14:paraId="15FFE57F" w14:textId="77777777" w:rsidR="00D97778" w:rsidRDefault="00D97778" w:rsidP="00D97778">
      <w:pPr>
        <w:pStyle w:val="Ttulo4"/>
      </w:pPr>
      <w:r>
        <w:rPr>
          <w:rStyle w:val="Textoennegrita"/>
          <w:b/>
          <w:bCs/>
        </w:rPr>
        <w:t xml:space="preserve">4. </w:t>
      </w:r>
      <w:proofErr w:type="spellStart"/>
      <w:r>
        <w:rPr>
          <w:rStyle w:val="Textoennegrita"/>
          <w:b/>
          <w:bCs/>
        </w:rPr>
        <w:t>Interfaz</w:t>
      </w:r>
      <w:proofErr w:type="spellEnd"/>
      <w:r>
        <w:rPr>
          <w:rStyle w:val="Textoennegrita"/>
          <w:b/>
          <w:bCs/>
        </w:rPr>
        <w:t xml:space="preserve"> Gráfica (GUI)</w:t>
      </w:r>
    </w:p>
    <w:p w14:paraId="1513F17C" w14:textId="77777777" w:rsidR="00D97778" w:rsidRDefault="00D97778" w:rsidP="00D97778">
      <w:pPr>
        <w:pStyle w:val="NormalWeb"/>
      </w:pPr>
      <w:r>
        <w:t xml:space="preserve">Desarrollada con </w:t>
      </w:r>
      <w:r>
        <w:rPr>
          <w:rStyle w:val="Textoennegrita"/>
        </w:rPr>
        <w:t>Swing</w:t>
      </w:r>
      <w:r>
        <w:t>, la GUI organiza las funcionalidades en paneles:</w:t>
      </w:r>
    </w:p>
    <w:p w14:paraId="3923EC4D" w14:textId="77777777" w:rsidR="00D97778" w:rsidRDefault="00D97778" w:rsidP="00D97778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spellStart"/>
      <w:r>
        <w:t>Inicio</w:t>
      </w:r>
      <w:proofErr w:type="spellEnd"/>
      <w:r>
        <w:t xml:space="preserve"> de </w:t>
      </w:r>
      <w:proofErr w:type="spellStart"/>
      <w:r>
        <w:t>sesión</w:t>
      </w:r>
      <w:proofErr w:type="spellEnd"/>
      <w:r>
        <w:t xml:space="preserve"> y </w:t>
      </w:r>
      <w:proofErr w:type="spellStart"/>
      <w:r>
        <w:t>registro</w:t>
      </w:r>
      <w:proofErr w:type="spellEnd"/>
      <w:r>
        <w:t xml:space="preserve"> de </w:t>
      </w:r>
      <w:proofErr w:type="spellStart"/>
      <w:r>
        <w:t>usuarios</w:t>
      </w:r>
      <w:proofErr w:type="spellEnd"/>
      <w:r>
        <w:t>.</w:t>
      </w:r>
    </w:p>
    <w:p w14:paraId="322D200A" w14:textId="77777777" w:rsidR="00D97778" w:rsidRDefault="00D97778" w:rsidP="00D97778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spellStart"/>
      <w:r>
        <w:t>Listado</w:t>
      </w:r>
      <w:proofErr w:type="spellEnd"/>
      <w:r>
        <w:t xml:space="preserve"> </w:t>
      </w:r>
      <w:proofErr w:type="spellStart"/>
      <w:r>
        <w:t>gráfico</w:t>
      </w:r>
      <w:proofErr w:type="spellEnd"/>
      <w:r>
        <w:t xml:space="preserve"> de </w:t>
      </w:r>
      <w:proofErr w:type="spellStart"/>
      <w:r>
        <w:t>libros</w:t>
      </w:r>
      <w:proofErr w:type="spellEnd"/>
      <w:r>
        <w:t xml:space="preserve">, </w:t>
      </w:r>
      <w:proofErr w:type="spellStart"/>
      <w:r>
        <w:t>incluyendo</w:t>
      </w:r>
      <w:proofErr w:type="spellEnd"/>
      <w:r>
        <w:t xml:space="preserve"> </w:t>
      </w:r>
      <w:proofErr w:type="spellStart"/>
      <w:r>
        <w:t>imágenes</w:t>
      </w:r>
      <w:proofErr w:type="spellEnd"/>
      <w:r>
        <w:t>.</w:t>
      </w:r>
    </w:p>
    <w:p w14:paraId="0832DFDA" w14:textId="77777777" w:rsidR="00D97778" w:rsidRDefault="00D97778" w:rsidP="00D97778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spellStart"/>
      <w:r>
        <w:t>Botones</w:t>
      </w:r>
      <w:proofErr w:type="spellEnd"/>
      <w:r>
        <w:t xml:space="preserve"> de </w:t>
      </w:r>
      <w:proofErr w:type="spellStart"/>
      <w:r>
        <w:t>acción</w:t>
      </w:r>
      <w:proofErr w:type="spellEnd"/>
      <w:r>
        <w:t xml:space="preserve"> para </w:t>
      </w:r>
      <w:proofErr w:type="spellStart"/>
      <w:r>
        <w:t>prestar</w:t>
      </w:r>
      <w:proofErr w:type="spellEnd"/>
      <w:r>
        <w:t xml:space="preserve"> y </w:t>
      </w:r>
      <w:proofErr w:type="spellStart"/>
      <w:r>
        <w:t>devolver</w:t>
      </w:r>
      <w:proofErr w:type="spellEnd"/>
      <w:r>
        <w:t xml:space="preserve"> </w:t>
      </w:r>
      <w:proofErr w:type="spellStart"/>
      <w:r>
        <w:t>libros</w:t>
      </w:r>
      <w:proofErr w:type="spellEnd"/>
      <w:r>
        <w:t>.</w:t>
      </w:r>
    </w:p>
    <w:p w14:paraId="22C254DC" w14:textId="77777777" w:rsidR="00D97778" w:rsidRDefault="00D97778" w:rsidP="00D97778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spellStart"/>
      <w:r>
        <w:t>Visualización</w:t>
      </w:r>
      <w:proofErr w:type="spellEnd"/>
      <w:r>
        <w:t xml:space="preserve"> del </w:t>
      </w:r>
      <w:proofErr w:type="spellStart"/>
      <w:r>
        <w:t>historial</w:t>
      </w:r>
      <w:proofErr w:type="spellEnd"/>
      <w:r>
        <w:t xml:space="preserve"> de </w:t>
      </w:r>
      <w:proofErr w:type="spellStart"/>
      <w:r>
        <w:t>libros</w:t>
      </w:r>
      <w:proofErr w:type="spellEnd"/>
      <w:r>
        <w:t xml:space="preserve"> </w:t>
      </w:r>
      <w:proofErr w:type="spellStart"/>
      <w:r>
        <w:t>prestados</w:t>
      </w:r>
      <w:proofErr w:type="spellEnd"/>
      <w:r>
        <w:t>.</w:t>
      </w:r>
    </w:p>
    <w:p w14:paraId="143E4B46" w14:textId="0A7F6602" w:rsidR="00D97778" w:rsidRDefault="00E7038E" w:rsidP="00E7038E">
      <w:pPr>
        <w:pStyle w:val="Ttulo3"/>
        <w:jc w:val="both"/>
      </w:pPr>
      <w:r w:rsidRPr="00E7038E">
        <w:rPr>
          <w:rStyle w:val="Textoennegrita"/>
          <w:b/>
          <w:bCs/>
          <w:i/>
          <w:iCs/>
        </w:rPr>
        <w:lastRenderedPageBreak/>
        <w:t xml:space="preserve">5. </w:t>
      </w:r>
      <w:proofErr w:type="spellStart"/>
      <w:r w:rsidR="00D97778">
        <w:rPr>
          <w:rStyle w:val="Textoennegrita"/>
          <w:b/>
          <w:bCs/>
        </w:rPr>
        <w:t>Tecnologías</w:t>
      </w:r>
      <w:proofErr w:type="spellEnd"/>
      <w:r w:rsidR="00D97778">
        <w:rPr>
          <w:rStyle w:val="Textoennegrita"/>
          <w:b/>
          <w:bCs/>
        </w:rPr>
        <w:t xml:space="preserve"> </w:t>
      </w:r>
      <w:proofErr w:type="spellStart"/>
      <w:r w:rsidR="00D97778">
        <w:rPr>
          <w:rStyle w:val="Textoennegrita"/>
          <w:b/>
          <w:bCs/>
        </w:rPr>
        <w:t>empleadas</w:t>
      </w:r>
      <w:proofErr w:type="spellEnd"/>
    </w:p>
    <w:p w14:paraId="34DA7D9E" w14:textId="77777777" w:rsidR="00D97778" w:rsidRDefault="00D97778" w:rsidP="00D97778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Textoennegrita"/>
        </w:rPr>
        <w:t>Java:</w:t>
      </w:r>
      <w:r>
        <w:t xml:space="preserve"> </w:t>
      </w:r>
      <w:proofErr w:type="spellStart"/>
      <w:r>
        <w:t>Lenguaje</w:t>
      </w:r>
      <w:proofErr w:type="spellEnd"/>
      <w:r>
        <w:t xml:space="preserve"> de </w:t>
      </w:r>
      <w:proofErr w:type="spellStart"/>
      <w:r>
        <w:t>programación</w:t>
      </w:r>
      <w:proofErr w:type="spellEnd"/>
      <w:r>
        <w:t xml:space="preserve"> principal </w:t>
      </w:r>
      <w:proofErr w:type="spellStart"/>
      <w:r>
        <w:t>por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versatilidad</w:t>
      </w:r>
      <w:proofErr w:type="spellEnd"/>
      <w:r>
        <w:t>.</w:t>
      </w:r>
    </w:p>
    <w:p w14:paraId="3D11F149" w14:textId="77777777" w:rsidR="00D97778" w:rsidRDefault="00D97778" w:rsidP="00D97778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Textoennegrita"/>
        </w:rPr>
        <w:t>Swing:</w:t>
      </w:r>
      <w:r>
        <w:t xml:space="preserve"> Librería </w:t>
      </w:r>
      <w:proofErr w:type="spellStart"/>
      <w:r>
        <w:t>gráfica</w:t>
      </w:r>
      <w:proofErr w:type="spellEnd"/>
      <w:r>
        <w:t xml:space="preserve"> de Java.</w:t>
      </w:r>
    </w:p>
    <w:p w14:paraId="74626405" w14:textId="77777777" w:rsidR="00D97778" w:rsidRDefault="00D97778" w:rsidP="00D97778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Textoennegrita"/>
        </w:rPr>
        <w:t>JDBC:</w:t>
      </w:r>
      <w:r>
        <w:t xml:space="preserve"> </w:t>
      </w:r>
      <w:proofErr w:type="spellStart"/>
      <w:r>
        <w:t>Protocolo</w:t>
      </w:r>
      <w:proofErr w:type="spellEnd"/>
      <w:r>
        <w:t xml:space="preserve"> para </w:t>
      </w:r>
      <w:proofErr w:type="spellStart"/>
      <w:r>
        <w:t>conectar</w:t>
      </w:r>
      <w:proofErr w:type="spellEnd"/>
      <w:r>
        <w:t xml:space="preserve"> Java con bases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relacionales</w:t>
      </w:r>
      <w:proofErr w:type="spellEnd"/>
      <w:r>
        <w:t>.</w:t>
      </w:r>
    </w:p>
    <w:p w14:paraId="17A9F7B5" w14:textId="36CD326D" w:rsidR="00D97778" w:rsidRDefault="00D97778" w:rsidP="00E7038E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Textoennegrita"/>
        </w:rPr>
        <w:t>MySQL:</w:t>
      </w:r>
      <w:r>
        <w:t xml:space="preserve"> Almacena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estructurada</w:t>
      </w:r>
      <w:proofErr w:type="spellEnd"/>
      <w:r>
        <w:t xml:space="preserve"> del </w:t>
      </w:r>
      <w:proofErr w:type="spellStart"/>
      <w:r>
        <w:t>sistema</w:t>
      </w:r>
      <w:proofErr w:type="spellEnd"/>
      <w:r>
        <w:t>.</w:t>
      </w:r>
    </w:p>
    <w:p w14:paraId="6E90A29C" w14:textId="77777777" w:rsidR="00D97778" w:rsidRDefault="00D97778" w:rsidP="00D97778">
      <w:pPr>
        <w:pStyle w:val="Ttulo2"/>
      </w:pPr>
      <w:proofErr w:type="spellStart"/>
      <w:r>
        <w:rPr>
          <w:rStyle w:val="Textoennegrita"/>
          <w:b/>
          <w:bCs/>
        </w:rPr>
        <w:t>Detalles</w:t>
      </w:r>
      <w:proofErr w:type="spellEnd"/>
      <w:r>
        <w:rPr>
          <w:rStyle w:val="Textoennegrita"/>
          <w:b/>
          <w:bCs/>
        </w:rPr>
        <w:t xml:space="preserve"> de la </w:t>
      </w:r>
      <w:proofErr w:type="spellStart"/>
      <w:r>
        <w:rPr>
          <w:rStyle w:val="Textoennegrita"/>
          <w:b/>
          <w:bCs/>
        </w:rPr>
        <w:t>Interfaz</w:t>
      </w:r>
      <w:proofErr w:type="spellEnd"/>
      <w:r>
        <w:rPr>
          <w:rStyle w:val="Textoennegrita"/>
          <w:b/>
          <w:bCs/>
        </w:rPr>
        <w:t xml:space="preserve"> Gráfica</w:t>
      </w:r>
    </w:p>
    <w:p w14:paraId="3DBB1BEE" w14:textId="77777777" w:rsidR="00D97778" w:rsidRDefault="00D97778" w:rsidP="00D97778">
      <w:pPr>
        <w:pStyle w:val="Ttulo3"/>
      </w:pPr>
      <w:proofErr w:type="spellStart"/>
      <w:r>
        <w:rPr>
          <w:rStyle w:val="Textoennegrita"/>
          <w:b/>
          <w:bCs/>
        </w:rPr>
        <w:t>Inicio</w:t>
      </w:r>
      <w:proofErr w:type="spellEnd"/>
      <w:r>
        <w:rPr>
          <w:rStyle w:val="Textoennegrita"/>
          <w:b/>
          <w:bCs/>
        </w:rPr>
        <w:t xml:space="preserve"> de </w:t>
      </w:r>
      <w:proofErr w:type="spellStart"/>
      <w:r>
        <w:rPr>
          <w:rStyle w:val="Textoennegrita"/>
          <w:b/>
          <w:bCs/>
        </w:rPr>
        <w:t>Sesión</w:t>
      </w:r>
      <w:proofErr w:type="spellEnd"/>
    </w:p>
    <w:p w14:paraId="4E2B4A9C" w14:textId="77777777" w:rsidR="00D97778" w:rsidRDefault="00D97778" w:rsidP="00D97778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spellStart"/>
      <w:r>
        <w:t>Permite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 xml:space="preserve"> </w:t>
      </w:r>
      <w:proofErr w:type="spellStart"/>
      <w:r>
        <w:t>autenticarse</w:t>
      </w:r>
      <w:proofErr w:type="spellEnd"/>
      <w:r>
        <w:t xml:space="preserve"> </w:t>
      </w:r>
      <w:proofErr w:type="spellStart"/>
      <w:r>
        <w:t>ingresando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>.</w:t>
      </w:r>
    </w:p>
    <w:p w14:paraId="6DDA11A5" w14:textId="77777777" w:rsidR="00D97778" w:rsidRDefault="00D97778" w:rsidP="00D97778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spellStart"/>
      <w:r>
        <w:t>Incluye</w:t>
      </w:r>
      <w:proofErr w:type="spellEnd"/>
      <w:r>
        <w:t xml:space="preserve"> la </w:t>
      </w:r>
      <w:proofErr w:type="spellStart"/>
      <w:r>
        <w:t>opción</w:t>
      </w:r>
      <w:proofErr w:type="spellEnd"/>
      <w:r>
        <w:t xml:space="preserve"> de registrar </w:t>
      </w:r>
      <w:proofErr w:type="spellStart"/>
      <w:r>
        <w:t>nuevos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 xml:space="preserve">, lo que genera </w:t>
      </w:r>
      <w:proofErr w:type="spellStart"/>
      <w:r>
        <w:t>automáticamente</w:t>
      </w:r>
      <w:proofErr w:type="spellEnd"/>
      <w:r>
        <w:t xml:space="preserve"> </w:t>
      </w:r>
      <w:proofErr w:type="gramStart"/>
      <w:r>
        <w:t>un ID</w:t>
      </w:r>
      <w:proofErr w:type="gramEnd"/>
      <w:r>
        <w:t xml:space="preserve"> </w:t>
      </w:r>
      <w:proofErr w:type="spellStart"/>
      <w:r>
        <w:t>único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base de </w:t>
      </w:r>
      <w:proofErr w:type="spellStart"/>
      <w:r>
        <w:t>datos</w:t>
      </w:r>
      <w:proofErr w:type="spellEnd"/>
      <w:r>
        <w:t>.</w:t>
      </w:r>
    </w:p>
    <w:p w14:paraId="61E3D203" w14:textId="77777777" w:rsidR="00D97778" w:rsidRDefault="00D97778" w:rsidP="00D97778">
      <w:pPr>
        <w:pStyle w:val="Ttulo3"/>
      </w:pPr>
      <w:proofErr w:type="spellStart"/>
      <w:r>
        <w:rPr>
          <w:rStyle w:val="Textoennegrita"/>
          <w:b/>
          <w:bCs/>
        </w:rPr>
        <w:t>Pantalla</w:t>
      </w:r>
      <w:proofErr w:type="spellEnd"/>
      <w:r>
        <w:rPr>
          <w:rStyle w:val="Textoennegrita"/>
          <w:b/>
          <w:bCs/>
        </w:rPr>
        <w:t xml:space="preserve"> Principal</w:t>
      </w:r>
    </w:p>
    <w:p w14:paraId="7BFCACA8" w14:textId="77777777" w:rsidR="00D97778" w:rsidRDefault="00D97778" w:rsidP="00D97778">
      <w:pPr>
        <w:numPr>
          <w:ilvl w:val="0"/>
          <w:numId w:val="19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Listado</w:t>
      </w:r>
      <w:proofErr w:type="spellEnd"/>
      <w:r>
        <w:rPr>
          <w:rStyle w:val="Textoennegrita"/>
        </w:rPr>
        <w:t xml:space="preserve"> de </w:t>
      </w:r>
      <w:proofErr w:type="spellStart"/>
      <w:r>
        <w:rPr>
          <w:rStyle w:val="Textoennegrita"/>
        </w:rPr>
        <w:t>libros</w:t>
      </w:r>
      <w:proofErr w:type="spellEnd"/>
      <w:r>
        <w:rPr>
          <w:rStyle w:val="Textoennegrita"/>
        </w:rPr>
        <w:t>:</w:t>
      </w:r>
      <w:r>
        <w:t xml:space="preserve"> </w:t>
      </w:r>
    </w:p>
    <w:p w14:paraId="277894A1" w14:textId="77777777" w:rsidR="00D97778" w:rsidRDefault="00D97778" w:rsidP="00D97778">
      <w:pPr>
        <w:numPr>
          <w:ilvl w:val="1"/>
          <w:numId w:val="19"/>
        </w:numPr>
        <w:spacing w:before="100" w:beforeAutospacing="1" w:after="100" w:afterAutospacing="1" w:line="240" w:lineRule="auto"/>
      </w:pPr>
      <w:proofErr w:type="spellStart"/>
      <w:r>
        <w:t>Muestra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libros</w:t>
      </w:r>
      <w:proofErr w:type="spellEnd"/>
      <w:r>
        <w:t xml:space="preserve"> </w:t>
      </w:r>
      <w:proofErr w:type="spellStart"/>
      <w:r>
        <w:t>disponibles</w:t>
      </w:r>
      <w:proofErr w:type="spellEnd"/>
      <w:r>
        <w:t xml:space="preserve"> con </w:t>
      </w:r>
      <w:proofErr w:type="spellStart"/>
      <w:r>
        <w:t>detalles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título</w:t>
      </w:r>
      <w:proofErr w:type="spellEnd"/>
      <w:r>
        <w:t xml:space="preserve">, </w:t>
      </w:r>
      <w:proofErr w:type="spellStart"/>
      <w:r>
        <w:t>autor</w:t>
      </w:r>
      <w:proofErr w:type="spellEnd"/>
      <w:r>
        <w:t xml:space="preserve">, </w:t>
      </w:r>
      <w:proofErr w:type="spellStart"/>
      <w:r>
        <w:t>categoría</w:t>
      </w:r>
      <w:proofErr w:type="spellEnd"/>
      <w:r>
        <w:t xml:space="preserve"> y </w:t>
      </w:r>
      <w:proofErr w:type="spellStart"/>
      <w:r>
        <w:t>una</w:t>
      </w:r>
      <w:proofErr w:type="spellEnd"/>
      <w:r>
        <w:t xml:space="preserve"> imagen </w:t>
      </w:r>
      <w:proofErr w:type="spellStart"/>
      <w:r>
        <w:t>miniatura</w:t>
      </w:r>
      <w:proofErr w:type="spellEnd"/>
      <w:r>
        <w:t>.</w:t>
      </w:r>
    </w:p>
    <w:p w14:paraId="57EAB808" w14:textId="77777777" w:rsidR="00D97778" w:rsidRDefault="00D97778" w:rsidP="00D97778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 xml:space="preserve">Cada </w:t>
      </w:r>
      <w:proofErr w:type="spellStart"/>
      <w:r>
        <w:t>libro</w:t>
      </w:r>
      <w:proofErr w:type="spellEnd"/>
      <w:r>
        <w:t xml:space="preserve"> se </w:t>
      </w:r>
      <w:proofErr w:type="spellStart"/>
      <w:r>
        <w:t>presenta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panel individual con un </w:t>
      </w:r>
      <w:proofErr w:type="spellStart"/>
      <w:r>
        <w:t>diseño</w:t>
      </w:r>
      <w:proofErr w:type="spellEnd"/>
      <w:r>
        <w:t xml:space="preserve"> visual </w:t>
      </w:r>
      <w:proofErr w:type="spellStart"/>
      <w:r>
        <w:t>atractivo</w:t>
      </w:r>
      <w:proofErr w:type="spellEnd"/>
      <w:r>
        <w:t>.</w:t>
      </w:r>
    </w:p>
    <w:p w14:paraId="62A2F90D" w14:textId="77777777" w:rsidR="00D97778" w:rsidRDefault="00D97778" w:rsidP="00D97778">
      <w:pPr>
        <w:numPr>
          <w:ilvl w:val="0"/>
          <w:numId w:val="19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Préstamos</w:t>
      </w:r>
      <w:proofErr w:type="spellEnd"/>
      <w:r>
        <w:rPr>
          <w:rStyle w:val="Textoennegrita"/>
        </w:rPr>
        <w:t>:</w:t>
      </w:r>
      <w:r>
        <w:t xml:space="preserve"> </w:t>
      </w:r>
    </w:p>
    <w:p w14:paraId="21394203" w14:textId="77777777" w:rsidR="00D97778" w:rsidRDefault="00D97778" w:rsidP="00D97778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 xml:space="preserve">El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seleccionar</w:t>
      </w:r>
      <w:proofErr w:type="spellEnd"/>
      <w:r>
        <w:t xml:space="preserve"> un </w:t>
      </w:r>
      <w:proofErr w:type="spellStart"/>
      <w:r>
        <w:t>libro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ID para </w:t>
      </w:r>
      <w:proofErr w:type="spellStart"/>
      <w:r>
        <w:t>solicitar</w:t>
      </w:r>
      <w:proofErr w:type="spellEnd"/>
      <w:r>
        <w:t xml:space="preserve"> un </w:t>
      </w:r>
      <w:proofErr w:type="spellStart"/>
      <w:r>
        <w:t>préstamo</w:t>
      </w:r>
      <w:proofErr w:type="spellEnd"/>
      <w:r>
        <w:t>.</w:t>
      </w:r>
    </w:p>
    <w:p w14:paraId="2CA64236" w14:textId="77777777" w:rsidR="00D97778" w:rsidRDefault="00D97778" w:rsidP="00D97778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 xml:space="preserve">La base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actualiza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del </w:t>
      </w:r>
      <w:proofErr w:type="spellStart"/>
      <w:r>
        <w:t>libro</w:t>
      </w:r>
      <w:proofErr w:type="spellEnd"/>
      <w:r>
        <w:t xml:space="preserve"> a "No disponible".</w:t>
      </w:r>
    </w:p>
    <w:p w14:paraId="0146D249" w14:textId="77777777" w:rsidR="00D97778" w:rsidRDefault="00D97778" w:rsidP="00D97778">
      <w:pPr>
        <w:numPr>
          <w:ilvl w:val="0"/>
          <w:numId w:val="19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Devoluciones</w:t>
      </w:r>
      <w:proofErr w:type="spellEnd"/>
      <w:r>
        <w:rPr>
          <w:rStyle w:val="Textoennegrita"/>
        </w:rPr>
        <w:t>:</w:t>
      </w:r>
      <w:r>
        <w:t xml:space="preserve"> </w:t>
      </w:r>
    </w:p>
    <w:p w14:paraId="14FDE4A2" w14:textId="77777777" w:rsidR="00D97778" w:rsidRDefault="00D97778" w:rsidP="00D97778">
      <w:pPr>
        <w:numPr>
          <w:ilvl w:val="1"/>
          <w:numId w:val="19"/>
        </w:numPr>
        <w:spacing w:before="100" w:beforeAutospacing="1" w:after="100" w:afterAutospacing="1" w:line="240" w:lineRule="auto"/>
      </w:pPr>
      <w:proofErr w:type="spellStart"/>
      <w:r>
        <w:t>Permite</w:t>
      </w:r>
      <w:proofErr w:type="spellEnd"/>
      <w:r>
        <w:t xml:space="preserve"> al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devolver</w:t>
      </w:r>
      <w:proofErr w:type="spellEnd"/>
      <w:r>
        <w:t xml:space="preserve"> </w:t>
      </w:r>
      <w:proofErr w:type="spellStart"/>
      <w:r>
        <w:t>libros</w:t>
      </w:r>
      <w:proofErr w:type="spellEnd"/>
      <w:r>
        <w:t xml:space="preserve"> </w:t>
      </w:r>
      <w:proofErr w:type="spellStart"/>
      <w:r>
        <w:t>prestados</w:t>
      </w:r>
      <w:proofErr w:type="spellEnd"/>
      <w:r>
        <w:t xml:space="preserve"> </w:t>
      </w:r>
      <w:proofErr w:type="spellStart"/>
      <w:r>
        <w:t>ingresando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ID.</w:t>
      </w:r>
    </w:p>
    <w:p w14:paraId="6B38D179" w14:textId="77777777" w:rsidR="00D97778" w:rsidRDefault="00D97778" w:rsidP="00D97778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 xml:space="preserve">El </w:t>
      </w:r>
      <w:proofErr w:type="spellStart"/>
      <w:r>
        <w:t>libro</w:t>
      </w:r>
      <w:proofErr w:type="spellEnd"/>
      <w:r>
        <w:t xml:space="preserve"> </w:t>
      </w:r>
      <w:proofErr w:type="spellStart"/>
      <w:r>
        <w:t>regresa</w:t>
      </w:r>
      <w:proofErr w:type="spellEnd"/>
      <w:r>
        <w:t xml:space="preserve"> al </w:t>
      </w:r>
      <w:proofErr w:type="spellStart"/>
      <w:r>
        <w:t>estado</w:t>
      </w:r>
      <w:proofErr w:type="spellEnd"/>
      <w:r>
        <w:t xml:space="preserve"> "Disponible".</w:t>
      </w:r>
    </w:p>
    <w:p w14:paraId="1DB4E3FB" w14:textId="77777777" w:rsidR="00E7038E" w:rsidRDefault="00E7038E" w:rsidP="00E7038E">
      <w:pPr>
        <w:spacing w:before="100" w:beforeAutospacing="1" w:after="100" w:afterAutospacing="1" w:line="240" w:lineRule="auto"/>
        <w:ind w:left="1440"/>
      </w:pPr>
    </w:p>
    <w:p w14:paraId="7DC90441" w14:textId="77777777" w:rsidR="00D97778" w:rsidRDefault="00D97778" w:rsidP="00D97778">
      <w:pPr>
        <w:numPr>
          <w:ilvl w:val="0"/>
          <w:numId w:val="19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Historial</w:t>
      </w:r>
      <w:proofErr w:type="spellEnd"/>
      <w:r>
        <w:rPr>
          <w:rStyle w:val="Textoennegrita"/>
        </w:rPr>
        <w:t xml:space="preserve"> de </w:t>
      </w:r>
      <w:proofErr w:type="spellStart"/>
      <w:r>
        <w:rPr>
          <w:rStyle w:val="Textoennegrita"/>
        </w:rPr>
        <w:t>préstamos</w:t>
      </w:r>
      <w:proofErr w:type="spellEnd"/>
      <w:r>
        <w:rPr>
          <w:rStyle w:val="Textoennegrita"/>
        </w:rPr>
        <w:t>:</w:t>
      </w:r>
      <w:r>
        <w:t xml:space="preserve"> </w:t>
      </w:r>
    </w:p>
    <w:p w14:paraId="23B52C6C" w14:textId="77777777" w:rsidR="00D97778" w:rsidRDefault="00D97778" w:rsidP="00D97778">
      <w:pPr>
        <w:numPr>
          <w:ilvl w:val="1"/>
          <w:numId w:val="19"/>
        </w:numPr>
        <w:spacing w:before="100" w:beforeAutospacing="1" w:after="100" w:afterAutospacing="1" w:line="240" w:lineRule="auto"/>
      </w:pPr>
      <w:proofErr w:type="spellStart"/>
      <w:r>
        <w:t>Muestra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libros</w:t>
      </w:r>
      <w:proofErr w:type="spellEnd"/>
      <w:r>
        <w:t xml:space="preserve"> </w:t>
      </w:r>
      <w:proofErr w:type="spellStart"/>
      <w:r>
        <w:t>prestados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actual, con </w:t>
      </w:r>
      <w:proofErr w:type="spellStart"/>
      <w:r>
        <w:t>detalles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fecha</w:t>
      </w:r>
      <w:proofErr w:type="spellEnd"/>
      <w:r>
        <w:t xml:space="preserve"> de </w:t>
      </w:r>
      <w:proofErr w:type="spellStart"/>
      <w:r>
        <w:t>préstamo</w:t>
      </w:r>
      <w:proofErr w:type="spellEnd"/>
      <w:r>
        <w:t xml:space="preserve"> y </w:t>
      </w:r>
      <w:proofErr w:type="spellStart"/>
      <w:r>
        <w:t>autor</w:t>
      </w:r>
      <w:proofErr w:type="spellEnd"/>
      <w:r>
        <w:t>.</w:t>
      </w:r>
    </w:p>
    <w:p w14:paraId="70296987" w14:textId="2220DE63" w:rsidR="00D97778" w:rsidRDefault="00D97778" w:rsidP="00D97778">
      <w:pPr>
        <w:spacing w:after="0"/>
      </w:pPr>
    </w:p>
    <w:p w14:paraId="7FC24D96" w14:textId="77777777" w:rsidR="00D97778" w:rsidRDefault="00D97778" w:rsidP="00D97778">
      <w:pPr>
        <w:pStyle w:val="Ttulo2"/>
      </w:pPr>
      <w:proofErr w:type="spellStart"/>
      <w:r>
        <w:rPr>
          <w:rStyle w:val="Textoennegrita"/>
          <w:b/>
          <w:bCs/>
        </w:rPr>
        <w:t>Fragmentos</w:t>
      </w:r>
      <w:proofErr w:type="spellEnd"/>
      <w:r>
        <w:rPr>
          <w:rStyle w:val="Textoennegrita"/>
          <w:b/>
          <w:bCs/>
        </w:rPr>
        <w:t xml:space="preserve"> de Código </w:t>
      </w:r>
      <w:proofErr w:type="spellStart"/>
      <w:r>
        <w:rPr>
          <w:rStyle w:val="Textoennegrita"/>
          <w:b/>
          <w:bCs/>
        </w:rPr>
        <w:t>Destacados</w:t>
      </w:r>
      <w:proofErr w:type="spellEnd"/>
    </w:p>
    <w:p w14:paraId="5C2762E9" w14:textId="77777777" w:rsidR="00D97778" w:rsidRDefault="00D97778" w:rsidP="00D97778">
      <w:pPr>
        <w:pStyle w:val="Ttulo3"/>
      </w:pPr>
      <w:r>
        <w:rPr>
          <w:rStyle w:val="Textoennegrita"/>
          <w:b/>
          <w:bCs/>
        </w:rPr>
        <w:t xml:space="preserve">1. </w:t>
      </w:r>
      <w:proofErr w:type="spellStart"/>
      <w:r>
        <w:rPr>
          <w:rStyle w:val="Textoennegrita"/>
          <w:b/>
          <w:bCs/>
        </w:rPr>
        <w:t>Conexión</w:t>
      </w:r>
      <w:proofErr w:type="spellEnd"/>
      <w:r>
        <w:rPr>
          <w:rStyle w:val="Textoennegrita"/>
          <w:b/>
          <w:bCs/>
        </w:rPr>
        <w:t xml:space="preserve"> a la Base de Datos</w:t>
      </w:r>
    </w:p>
    <w:p w14:paraId="6E0A6261" w14:textId="77777777" w:rsidR="00D97778" w:rsidRDefault="00D97778" w:rsidP="00D97778">
      <w:pPr>
        <w:pStyle w:val="HTMLconformatoprevio"/>
        <w:rPr>
          <w:rStyle w:val="CdigoHTML"/>
          <w:rFonts w:eastAsiaTheme="majorEastAsia"/>
        </w:rPr>
      </w:pPr>
      <w:proofErr w:type="spellStart"/>
      <w:r>
        <w:rPr>
          <w:rStyle w:val="CdigoHTML"/>
          <w:rFonts w:eastAsiaTheme="majorEastAsia"/>
        </w:rPr>
        <w:t>public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Connection</w:t>
      </w:r>
      <w:proofErr w:type="spellEnd"/>
      <w:r>
        <w:rPr>
          <w:rStyle w:val="CdigoHTML"/>
          <w:rFonts w:eastAsiaTheme="majorEastAsia"/>
        </w:rPr>
        <w:t xml:space="preserve"> </w:t>
      </w:r>
      <w:proofErr w:type="gramStart"/>
      <w:r>
        <w:rPr>
          <w:rStyle w:val="CdigoHTML"/>
          <w:rFonts w:eastAsiaTheme="majorEastAsia"/>
        </w:rPr>
        <w:t>conectar(</w:t>
      </w:r>
      <w:proofErr w:type="gramEnd"/>
      <w:r>
        <w:rPr>
          <w:rStyle w:val="CdigoHTML"/>
          <w:rFonts w:eastAsiaTheme="majorEastAsia"/>
        </w:rPr>
        <w:t>) {</w:t>
      </w:r>
    </w:p>
    <w:p w14:paraId="1F6D05FF" w14:textId="77777777" w:rsidR="00D97778" w:rsidRDefault="00D97778" w:rsidP="00D97778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</w:t>
      </w:r>
      <w:proofErr w:type="spellStart"/>
      <w:r>
        <w:rPr>
          <w:rStyle w:val="CdigoHTML"/>
          <w:rFonts w:eastAsiaTheme="majorEastAsia"/>
        </w:rPr>
        <w:t>Connection</w:t>
      </w:r>
      <w:proofErr w:type="spellEnd"/>
      <w:r>
        <w:rPr>
          <w:rStyle w:val="CdigoHTML"/>
          <w:rFonts w:eastAsiaTheme="majorEastAsia"/>
        </w:rPr>
        <w:t xml:space="preserve"> conexion = </w:t>
      </w:r>
      <w:proofErr w:type="spellStart"/>
      <w:r>
        <w:rPr>
          <w:rStyle w:val="CdigoHTML"/>
          <w:rFonts w:eastAsiaTheme="majorEastAsia"/>
        </w:rPr>
        <w:t>null</w:t>
      </w:r>
      <w:proofErr w:type="spellEnd"/>
      <w:r>
        <w:rPr>
          <w:rStyle w:val="CdigoHTML"/>
          <w:rFonts w:eastAsiaTheme="majorEastAsia"/>
        </w:rPr>
        <w:t>;</w:t>
      </w:r>
    </w:p>
    <w:p w14:paraId="348BCAB3" w14:textId="77777777" w:rsidR="00D97778" w:rsidRDefault="00D97778" w:rsidP="00D97778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try {</w:t>
      </w:r>
    </w:p>
    <w:p w14:paraId="71EBFE4E" w14:textId="77777777" w:rsidR="00D97778" w:rsidRDefault="00D97778" w:rsidP="00D97778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    </w:t>
      </w:r>
      <w:proofErr w:type="spellStart"/>
      <w:r>
        <w:rPr>
          <w:rStyle w:val="CdigoHTML"/>
          <w:rFonts w:eastAsiaTheme="majorEastAsia"/>
        </w:rPr>
        <w:t>Class.forName</w:t>
      </w:r>
      <w:proofErr w:type="spellEnd"/>
      <w:r>
        <w:rPr>
          <w:rStyle w:val="CdigoHTML"/>
          <w:rFonts w:eastAsiaTheme="majorEastAsia"/>
        </w:rPr>
        <w:t>("</w:t>
      </w:r>
      <w:proofErr w:type="spellStart"/>
      <w:proofErr w:type="gramStart"/>
      <w:r>
        <w:rPr>
          <w:rStyle w:val="CdigoHTML"/>
          <w:rFonts w:eastAsiaTheme="majorEastAsia"/>
        </w:rPr>
        <w:t>com.mysql</w:t>
      </w:r>
      <w:proofErr w:type="gramEnd"/>
      <w:r>
        <w:rPr>
          <w:rStyle w:val="CdigoHTML"/>
          <w:rFonts w:eastAsiaTheme="majorEastAsia"/>
        </w:rPr>
        <w:t>.cj.jdbc.Driver</w:t>
      </w:r>
      <w:proofErr w:type="spellEnd"/>
      <w:r>
        <w:rPr>
          <w:rStyle w:val="CdigoHTML"/>
          <w:rFonts w:eastAsiaTheme="majorEastAsia"/>
        </w:rPr>
        <w:t>");</w:t>
      </w:r>
    </w:p>
    <w:p w14:paraId="0587E8E8" w14:textId="77777777" w:rsidR="00D97778" w:rsidRDefault="00D97778" w:rsidP="00D97778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    </w:t>
      </w:r>
      <w:proofErr w:type="spellStart"/>
      <w:r>
        <w:rPr>
          <w:rStyle w:val="CdigoHTML"/>
          <w:rFonts w:eastAsiaTheme="majorEastAsia"/>
        </w:rPr>
        <w:t>conexion</w:t>
      </w:r>
      <w:proofErr w:type="spellEnd"/>
      <w:r>
        <w:rPr>
          <w:rStyle w:val="CdigoHTML"/>
          <w:rFonts w:eastAsiaTheme="majorEastAsia"/>
        </w:rPr>
        <w:t xml:space="preserve"> = </w:t>
      </w:r>
      <w:proofErr w:type="spellStart"/>
      <w:r>
        <w:rPr>
          <w:rStyle w:val="CdigoHTML"/>
          <w:rFonts w:eastAsiaTheme="majorEastAsia"/>
        </w:rPr>
        <w:t>DriverManager.getConnection</w:t>
      </w:r>
      <w:proofErr w:type="spellEnd"/>
      <w:r>
        <w:rPr>
          <w:rStyle w:val="CdigoHTML"/>
          <w:rFonts w:eastAsiaTheme="majorEastAsia"/>
        </w:rPr>
        <w:t>(</w:t>
      </w:r>
    </w:p>
    <w:p w14:paraId="49FEB56B" w14:textId="77777777" w:rsidR="00D97778" w:rsidRDefault="00D97778" w:rsidP="00D97778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        "</w:t>
      </w:r>
      <w:proofErr w:type="spellStart"/>
      <w:proofErr w:type="gramStart"/>
      <w:r>
        <w:rPr>
          <w:rStyle w:val="CdigoHTML"/>
          <w:rFonts w:eastAsiaTheme="majorEastAsia"/>
        </w:rPr>
        <w:t>jdbc:mysql</w:t>
      </w:r>
      <w:proofErr w:type="spellEnd"/>
      <w:r>
        <w:rPr>
          <w:rStyle w:val="CdigoHTML"/>
          <w:rFonts w:eastAsiaTheme="majorEastAsia"/>
        </w:rPr>
        <w:t>://localhost:3306/</w:t>
      </w:r>
      <w:proofErr w:type="spellStart"/>
      <w:r>
        <w:rPr>
          <w:rStyle w:val="CdigoHTML"/>
          <w:rFonts w:eastAsiaTheme="majorEastAsia"/>
        </w:rPr>
        <w:t>bibliotecabase</w:t>
      </w:r>
      <w:proofErr w:type="spellEnd"/>
      <w:proofErr w:type="gramEnd"/>
      <w:r>
        <w:rPr>
          <w:rStyle w:val="CdigoHTML"/>
          <w:rFonts w:eastAsiaTheme="majorEastAsia"/>
        </w:rPr>
        <w:t xml:space="preserve">", </w:t>
      </w:r>
    </w:p>
    <w:p w14:paraId="4B8298FF" w14:textId="77777777" w:rsidR="00D97778" w:rsidRDefault="00D97778" w:rsidP="00D97778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        "</w:t>
      </w:r>
      <w:proofErr w:type="spellStart"/>
      <w:r>
        <w:rPr>
          <w:rStyle w:val="CdigoHTML"/>
          <w:rFonts w:eastAsiaTheme="majorEastAsia"/>
        </w:rPr>
        <w:t>root</w:t>
      </w:r>
      <w:proofErr w:type="spellEnd"/>
      <w:r>
        <w:rPr>
          <w:rStyle w:val="CdigoHTML"/>
          <w:rFonts w:eastAsiaTheme="majorEastAsia"/>
        </w:rPr>
        <w:t>", "Chimaru2005"</w:t>
      </w:r>
    </w:p>
    <w:p w14:paraId="6C344148" w14:textId="77777777" w:rsidR="00D97778" w:rsidRDefault="00D97778" w:rsidP="00D97778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    );</w:t>
      </w:r>
    </w:p>
    <w:p w14:paraId="2BB94E69" w14:textId="77777777" w:rsidR="00D97778" w:rsidRDefault="00D97778" w:rsidP="00D97778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} catch (</w:t>
      </w:r>
      <w:proofErr w:type="spellStart"/>
      <w:r>
        <w:rPr>
          <w:rStyle w:val="CdigoHTML"/>
          <w:rFonts w:eastAsiaTheme="majorEastAsia"/>
        </w:rPr>
        <w:t>ClassNotFoundException</w:t>
      </w:r>
      <w:proofErr w:type="spellEnd"/>
      <w:r>
        <w:rPr>
          <w:rStyle w:val="CdigoHTML"/>
          <w:rFonts w:eastAsiaTheme="majorEastAsia"/>
        </w:rPr>
        <w:t xml:space="preserve"> | </w:t>
      </w:r>
      <w:proofErr w:type="spellStart"/>
      <w:r>
        <w:rPr>
          <w:rStyle w:val="CdigoHTML"/>
          <w:rFonts w:eastAsiaTheme="majorEastAsia"/>
        </w:rPr>
        <w:t>SQLException</w:t>
      </w:r>
      <w:proofErr w:type="spellEnd"/>
      <w:r>
        <w:rPr>
          <w:rStyle w:val="CdigoHTML"/>
          <w:rFonts w:eastAsiaTheme="majorEastAsia"/>
        </w:rPr>
        <w:t xml:space="preserve"> e) {</w:t>
      </w:r>
    </w:p>
    <w:p w14:paraId="7F01D14E" w14:textId="77777777" w:rsidR="00D97778" w:rsidRDefault="00D97778" w:rsidP="00D97778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    </w:t>
      </w:r>
      <w:proofErr w:type="spellStart"/>
      <w:r>
        <w:rPr>
          <w:rStyle w:val="CdigoHTML"/>
          <w:rFonts w:eastAsiaTheme="majorEastAsia"/>
        </w:rPr>
        <w:t>JOptionPane.showMessageDialog</w:t>
      </w:r>
      <w:proofErr w:type="spellEnd"/>
      <w:r>
        <w:rPr>
          <w:rStyle w:val="CdigoHTML"/>
          <w:rFonts w:eastAsiaTheme="majorEastAsia"/>
        </w:rPr>
        <w:t>(</w:t>
      </w:r>
      <w:proofErr w:type="spellStart"/>
      <w:r>
        <w:rPr>
          <w:rStyle w:val="CdigoHTML"/>
          <w:rFonts w:eastAsiaTheme="majorEastAsia"/>
        </w:rPr>
        <w:t>null</w:t>
      </w:r>
      <w:proofErr w:type="spellEnd"/>
      <w:r>
        <w:rPr>
          <w:rStyle w:val="CdigoHTML"/>
          <w:rFonts w:eastAsiaTheme="majorEastAsia"/>
        </w:rPr>
        <w:t xml:space="preserve">, </w:t>
      </w:r>
    </w:p>
    <w:p w14:paraId="03C7A243" w14:textId="77777777" w:rsidR="00D97778" w:rsidRDefault="00D97778" w:rsidP="00D97778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        "Error al conectar con la base de datos: " + </w:t>
      </w:r>
      <w:proofErr w:type="spellStart"/>
      <w:proofErr w:type="gramStart"/>
      <w:r>
        <w:rPr>
          <w:rStyle w:val="CdigoHTML"/>
          <w:rFonts w:eastAsiaTheme="majorEastAsia"/>
        </w:rPr>
        <w:t>e.getMessage</w:t>
      </w:r>
      <w:proofErr w:type="spellEnd"/>
      <w:proofErr w:type="gramEnd"/>
      <w:r>
        <w:rPr>
          <w:rStyle w:val="CdigoHTML"/>
          <w:rFonts w:eastAsiaTheme="majorEastAsia"/>
        </w:rPr>
        <w:t xml:space="preserve">(), </w:t>
      </w:r>
    </w:p>
    <w:p w14:paraId="1CA8A0CF" w14:textId="77777777" w:rsidR="00D97778" w:rsidRDefault="00D97778" w:rsidP="00D97778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        "Error", </w:t>
      </w:r>
      <w:proofErr w:type="spellStart"/>
      <w:r>
        <w:rPr>
          <w:rStyle w:val="CdigoHTML"/>
          <w:rFonts w:eastAsiaTheme="majorEastAsia"/>
        </w:rPr>
        <w:t>JOptionPane.ERROR_MESSAGE</w:t>
      </w:r>
      <w:proofErr w:type="spellEnd"/>
      <w:r>
        <w:rPr>
          <w:rStyle w:val="CdigoHTML"/>
          <w:rFonts w:eastAsiaTheme="majorEastAsia"/>
        </w:rPr>
        <w:t>);</w:t>
      </w:r>
    </w:p>
    <w:p w14:paraId="0C2DEF15" w14:textId="77777777" w:rsidR="00D97778" w:rsidRDefault="00D97778" w:rsidP="00D97778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}</w:t>
      </w:r>
    </w:p>
    <w:p w14:paraId="5939AFDA" w14:textId="77777777" w:rsidR="00D97778" w:rsidRDefault="00D97778" w:rsidP="00D97778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</w:t>
      </w:r>
      <w:proofErr w:type="spellStart"/>
      <w:r>
        <w:rPr>
          <w:rStyle w:val="CdigoHTML"/>
          <w:rFonts w:eastAsiaTheme="majorEastAsia"/>
        </w:rPr>
        <w:t>return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conexion</w:t>
      </w:r>
      <w:proofErr w:type="spellEnd"/>
      <w:r>
        <w:rPr>
          <w:rStyle w:val="CdigoHTML"/>
          <w:rFonts w:eastAsiaTheme="majorEastAsia"/>
        </w:rPr>
        <w:t>;</w:t>
      </w:r>
    </w:p>
    <w:p w14:paraId="151C1304" w14:textId="77777777" w:rsidR="00D97778" w:rsidRDefault="00D97778" w:rsidP="00D97778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}</w:t>
      </w:r>
    </w:p>
    <w:p w14:paraId="71124B9B" w14:textId="77777777" w:rsidR="00D97778" w:rsidRDefault="00D97778" w:rsidP="00D97778">
      <w:pPr>
        <w:pStyle w:val="Ttulo3"/>
      </w:pPr>
      <w:r>
        <w:rPr>
          <w:rStyle w:val="Textoennegrita"/>
          <w:b/>
          <w:bCs/>
        </w:rPr>
        <w:t xml:space="preserve">2. </w:t>
      </w:r>
      <w:proofErr w:type="spellStart"/>
      <w:r>
        <w:rPr>
          <w:rStyle w:val="Textoennegrita"/>
          <w:b/>
          <w:bCs/>
        </w:rPr>
        <w:t>Gestión</w:t>
      </w:r>
      <w:proofErr w:type="spellEnd"/>
      <w:r>
        <w:rPr>
          <w:rStyle w:val="Textoennegrita"/>
          <w:b/>
          <w:bCs/>
        </w:rPr>
        <w:t xml:space="preserve"> de </w:t>
      </w:r>
      <w:proofErr w:type="spellStart"/>
      <w:r>
        <w:rPr>
          <w:rStyle w:val="Textoennegrita"/>
          <w:b/>
          <w:bCs/>
        </w:rPr>
        <w:t>Usuarios</w:t>
      </w:r>
      <w:proofErr w:type="spellEnd"/>
    </w:p>
    <w:p w14:paraId="65EB5A44" w14:textId="77777777" w:rsidR="00D97778" w:rsidRDefault="00D97778" w:rsidP="00D97778">
      <w:pPr>
        <w:pStyle w:val="HTMLconformatoprevio"/>
        <w:rPr>
          <w:rStyle w:val="CdigoHTML"/>
          <w:rFonts w:eastAsiaTheme="majorEastAsia"/>
        </w:rPr>
      </w:pPr>
      <w:proofErr w:type="spellStart"/>
      <w:r>
        <w:rPr>
          <w:rStyle w:val="CdigoHTML"/>
          <w:rFonts w:eastAsiaTheme="majorEastAsia"/>
        </w:rPr>
        <w:t>private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static</w:t>
      </w:r>
      <w:proofErr w:type="spellEnd"/>
      <w:r>
        <w:rPr>
          <w:rStyle w:val="CdigoHTML"/>
          <w:rFonts w:eastAsiaTheme="majorEastAsia"/>
        </w:rPr>
        <w:t xml:space="preserve"> Usuario </w:t>
      </w:r>
      <w:proofErr w:type="spellStart"/>
      <w:proofErr w:type="gramStart"/>
      <w:r>
        <w:rPr>
          <w:rStyle w:val="CdigoHTML"/>
          <w:rFonts w:eastAsiaTheme="majorEastAsia"/>
        </w:rPr>
        <w:t>buscarUsuarioEnBaseDeDatos</w:t>
      </w:r>
      <w:proofErr w:type="spellEnd"/>
      <w:r>
        <w:rPr>
          <w:rStyle w:val="CdigoHTML"/>
          <w:rFonts w:eastAsiaTheme="majorEastAsia"/>
        </w:rPr>
        <w:t>(</w:t>
      </w:r>
      <w:proofErr w:type="spellStart"/>
      <w:proofErr w:type="gramEnd"/>
      <w:r>
        <w:rPr>
          <w:rStyle w:val="CdigoHTML"/>
          <w:rFonts w:eastAsiaTheme="majorEastAsia"/>
        </w:rPr>
        <w:t>Main</w:t>
      </w:r>
      <w:proofErr w:type="spellEnd"/>
      <w:r>
        <w:rPr>
          <w:rStyle w:val="CdigoHTML"/>
          <w:rFonts w:eastAsiaTheme="majorEastAsia"/>
        </w:rPr>
        <w:t xml:space="preserve"> app, </w:t>
      </w:r>
      <w:proofErr w:type="spellStart"/>
      <w:r>
        <w:rPr>
          <w:rStyle w:val="CdigoHTML"/>
          <w:rFonts w:eastAsiaTheme="majorEastAsia"/>
        </w:rPr>
        <w:t>String</w:t>
      </w:r>
      <w:proofErr w:type="spellEnd"/>
      <w:r>
        <w:rPr>
          <w:rStyle w:val="CdigoHTML"/>
          <w:rFonts w:eastAsiaTheme="majorEastAsia"/>
        </w:rPr>
        <w:t xml:space="preserve"> documento) {</w:t>
      </w:r>
    </w:p>
    <w:p w14:paraId="10F2BE58" w14:textId="77777777" w:rsidR="00D97778" w:rsidRDefault="00D97778" w:rsidP="00D97778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</w:t>
      </w:r>
      <w:proofErr w:type="spellStart"/>
      <w:r>
        <w:rPr>
          <w:rStyle w:val="CdigoHTML"/>
          <w:rFonts w:eastAsiaTheme="majorEastAsia"/>
        </w:rPr>
        <w:t>String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sql</w:t>
      </w:r>
      <w:proofErr w:type="spellEnd"/>
      <w:r>
        <w:rPr>
          <w:rStyle w:val="CdigoHTML"/>
          <w:rFonts w:eastAsiaTheme="majorEastAsia"/>
        </w:rPr>
        <w:t xml:space="preserve"> = "SELECT id, nombre FROM usuarios WHERE documento </w:t>
      </w:r>
      <w:proofErr w:type="gramStart"/>
      <w:r>
        <w:rPr>
          <w:rStyle w:val="CdigoHTML"/>
          <w:rFonts w:eastAsiaTheme="majorEastAsia"/>
        </w:rPr>
        <w:t>= ?</w:t>
      </w:r>
      <w:proofErr w:type="gramEnd"/>
      <w:r>
        <w:rPr>
          <w:rStyle w:val="CdigoHTML"/>
          <w:rFonts w:eastAsiaTheme="majorEastAsia"/>
        </w:rPr>
        <w:t>";</w:t>
      </w:r>
    </w:p>
    <w:p w14:paraId="4B7CEF10" w14:textId="77777777" w:rsidR="00D97778" w:rsidRDefault="00D97778" w:rsidP="00D97778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try (</w:t>
      </w:r>
      <w:proofErr w:type="spellStart"/>
      <w:r>
        <w:rPr>
          <w:rStyle w:val="CdigoHTML"/>
          <w:rFonts w:eastAsiaTheme="majorEastAsia"/>
        </w:rPr>
        <w:t>Connection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conexion</w:t>
      </w:r>
      <w:proofErr w:type="spellEnd"/>
      <w:r>
        <w:rPr>
          <w:rStyle w:val="CdigoHTML"/>
          <w:rFonts w:eastAsiaTheme="majorEastAsia"/>
        </w:rPr>
        <w:t xml:space="preserve"> = </w:t>
      </w:r>
      <w:proofErr w:type="spellStart"/>
      <w:proofErr w:type="gramStart"/>
      <w:r>
        <w:rPr>
          <w:rStyle w:val="CdigoHTML"/>
          <w:rFonts w:eastAsiaTheme="majorEastAsia"/>
        </w:rPr>
        <w:t>app.conectar</w:t>
      </w:r>
      <w:proofErr w:type="spellEnd"/>
      <w:proofErr w:type="gramEnd"/>
      <w:r>
        <w:rPr>
          <w:rStyle w:val="CdigoHTML"/>
          <w:rFonts w:eastAsiaTheme="majorEastAsia"/>
        </w:rPr>
        <w:t>();</w:t>
      </w:r>
    </w:p>
    <w:p w14:paraId="12EC2264" w14:textId="77777777" w:rsidR="00D97778" w:rsidRDefault="00D97778" w:rsidP="00D97778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     </w:t>
      </w:r>
      <w:proofErr w:type="spellStart"/>
      <w:r>
        <w:rPr>
          <w:rStyle w:val="CdigoHTML"/>
          <w:rFonts w:eastAsiaTheme="majorEastAsia"/>
        </w:rPr>
        <w:t>PreparedStatement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pstmt</w:t>
      </w:r>
      <w:proofErr w:type="spellEnd"/>
      <w:r>
        <w:rPr>
          <w:rStyle w:val="CdigoHTML"/>
          <w:rFonts w:eastAsiaTheme="majorEastAsia"/>
        </w:rPr>
        <w:t xml:space="preserve"> = </w:t>
      </w:r>
      <w:proofErr w:type="spellStart"/>
      <w:proofErr w:type="gramStart"/>
      <w:r>
        <w:rPr>
          <w:rStyle w:val="CdigoHTML"/>
          <w:rFonts w:eastAsiaTheme="majorEastAsia"/>
        </w:rPr>
        <w:t>conexion.prepareStatement</w:t>
      </w:r>
      <w:proofErr w:type="spellEnd"/>
      <w:proofErr w:type="gramEnd"/>
      <w:r>
        <w:rPr>
          <w:rStyle w:val="CdigoHTML"/>
          <w:rFonts w:eastAsiaTheme="majorEastAsia"/>
        </w:rPr>
        <w:t>(</w:t>
      </w:r>
      <w:proofErr w:type="spellStart"/>
      <w:r>
        <w:rPr>
          <w:rStyle w:val="CdigoHTML"/>
          <w:rFonts w:eastAsiaTheme="majorEastAsia"/>
        </w:rPr>
        <w:t>sql</w:t>
      </w:r>
      <w:proofErr w:type="spellEnd"/>
      <w:r>
        <w:rPr>
          <w:rStyle w:val="CdigoHTML"/>
          <w:rFonts w:eastAsiaTheme="majorEastAsia"/>
        </w:rPr>
        <w:t>)) {</w:t>
      </w:r>
    </w:p>
    <w:p w14:paraId="07F0072F" w14:textId="77777777" w:rsidR="00D97778" w:rsidRDefault="00D97778" w:rsidP="00D97778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    </w:t>
      </w:r>
      <w:proofErr w:type="spellStart"/>
      <w:proofErr w:type="gramStart"/>
      <w:r>
        <w:rPr>
          <w:rStyle w:val="CdigoHTML"/>
          <w:rFonts w:eastAsiaTheme="majorEastAsia"/>
        </w:rPr>
        <w:t>pstmt.setString</w:t>
      </w:r>
      <w:proofErr w:type="spellEnd"/>
      <w:proofErr w:type="gramEnd"/>
      <w:r>
        <w:rPr>
          <w:rStyle w:val="CdigoHTML"/>
          <w:rFonts w:eastAsiaTheme="majorEastAsia"/>
        </w:rPr>
        <w:t>(1, documento);</w:t>
      </w:r>
    </w:p>
    <w:p w14:paraId="1E505A09" w14:textId="77777777" w:rsidR="00D97778" w:rsidRDefault="00D97778" w:rsidP="00D97778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    </w:t>
      </w:r>
      <w:proofErr w:type="spellStart"/>
      <w:r>
        <w:rPr>
          <w:rStyle w:val="CdigoHTML"/>
          <w:rFonts w:eastAsiaTheme="majorEastAsia"/>
        </w:rPr>
        <w:t>ResultSet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rs</w:t>
      </w:r>
      <w:proofErr w:type="spellEnd"/>
      <w:r>
        <w:rPr>
          <w:rStyle w:val="CdigoHTML"/>
          <w:rFonts w:eastAsiaTheme="majorEastAsia"/>
        </w:rPr>
        <w:t xml:space="preserve"> = </w:t>
      </w:r>
      <w:proofErr w:type="spellStart"/>
      <w:proofErr w:type="gramStart"/>
      <w:r>
        <w:rPr>
          <w:rStyle w:val="CdigoHTML"/>
          <w:rFonts w:eastAsiaTheme="majorEastAsia"/>
        </w:rPr>
        <w:t>pstmt.executeQuery</w:t>
      </w:r>
      <w:proofErr w:type="spellEnd"/>
      <w:proofErr w:type="gramEnd"/>
      <w:r>
        <w:rPr>
          <w:rStyle w:val="CdigoHTML"/>
          <w:rFonts w:eastAsiaTheme="majorEastAsia"/>
        </w:rPr>
        <w:t>();</w:t>
      </w:r>
    </w:p>
    <w:p w14:paraId="0B9ADB72" w14:textId="77777777" w:rsidR="00D97778" w:rsidRDefault="00D97778" w:rsidP="00D97778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    </w:t>
      </w:r>
      <w:proofErr w:type="spellStart"/>
      <w:r>
        <w:rPr>
          <w:rStyle w:val="CdigoHTML"/>
          <w:rFonts w:eastAsiaTheme="majorEastAsia"/>
        </w:rPr>
        <w:t>if</w:t>
      </w:r>
      <w:proofErr w:type="spellEnd"/>
      <w:r>
        <w:rPr>
          <w:rStyle w:val="CdigoHTML"/>
          <w:rFonts w:eastAsiaTheme="majorEastAsia"/>
        </w:rPr>
        <w:t xml:space="preserve"> (</w:t>
      </w:r>
      <w:proofErr w:type="spellStart"/>
      <w:proofErr w:type="gramStart"/>
      <w:r>
        <w:rPr>
          <w:rStyle w:val="CdigoHTML"/>
          <w:rFonts w:eastAsiaTheme="majorEastAsia"/>
        </w:rPr>
        <w:t>rs.next</w:t>
      </w:r>
      <w:proofErr w:type="spellEnd"/>
      <w:proofErr w:type="gramEnd"/>
      <w:r>
        <w:rPr>
          <w:rStyle w:val="CdigoHTML"/>
          <w:rFonts w:eastAsiaTheme="majorEastAsia"/>
        </w:rPr>
        <w:t>()) {</w:t>
      </w:r>
    </w:p>
    <w:p w14:paraId="4EE16587" w14:textId="77777777" w:rsidR="00D97778" w:rsidRDefault="00D97778" w:rsidP="00D97778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        </w:t>
      </w:r>
      <w:proofErr w:type="spellStart"/>
      <w:r>
        <w:rPr>
          <w:rStyle w:val="CdigoHTML"/>
          <w:rFonts w:eastAsiaTheme="majorEastAsia"/>
        </w:rPr>
        <w:t>return</w:t>
      </w:r>
      <w:proofErr w:type="spellEnd"/>
      <w:r>
        <w:rPr>
          <w:rStyle w:val="CdigoHTML"/>
          <w:rFonts w:eastAsiaTheme="majorEastAsia"/>
        </w:rPr>
        <w:t xml:space="preserve"> new Usuario(</w:t>
      </w:r>
      <w:proofErr w:type="spellStart"/>
      <w:proofErr w:type="gramStart"/>
      <w:r>
        <w:rPr>
          <w:rStyle w:val="CdigoHTML"/>
          <w:rFonts w:eastAsiaTheme="majorEastAsia"/>
        </w:rPr>
        <w:t>rs.getString</w:t>
      </w:r>
      <w:proofErr w:type="spellEnd"/>
      <w:proofErr w:type="gramEnd"/>
      <w:r>
        <w:rPr>
          <w:rStyle w:val="CdigoHTML"/>
          <w:rFonts w:eastAsiaTheme="majorEastAsia"/>
        </w:rPr>
        <w:t xml:space="preserve">("nombre"), documento, 0, </w:t>
      </w:r>
      <w:proofErr w:type="spellStart"/>
      <w:r>
        <w:rPr>
          <w:rStyle w:val="CdigoHTML"/>
          <w:rFonts w:eastAsiaTheme="majorEastAsia"/>
        </w:rPr>
        <w:t>rs.getInt</w:t>
      </w:r>
      <w:proofErr w:type="spellEnd"/>
      <w:r>
        <w:rPr>
          <w:rStyle w:val="CdigoHTML"/>
          <w:rFonts w:eastAsiaTheme="majorEastAsia"/>
        </w:rPr>
        <w:t>("id"));</w:t>
      </w:r>
    </w:p>
    <w:p w14:paraId="3800BFF7" w14:textId="77777777" w:rsidR="00D97778" w:rsidRDefault="00D97778" w:rsidP="00D97778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    }</w:t>
      </w:r>
    </w:p>
    <w:p w14:paraId="0FD12AFE" w14:textId="77777777" w:rsidR="00D97778" w:rsidRDefault="00D97778" w:rsidP="00D97778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} catch (</w:t>
      </w:r>
      <w:proofErr w:type="spellStart"/>
      <w:r>
        <w:rPr>
          <w:rStyle w:val="CdigoHTML"/>
          <w:rFonts w:eastAsiaTheme="majorEastAsia"/>
        </w:rPr>
        <w:t>SQLException</w:t>
      </w:r>
      <w:proofErr w:type="spellEnd"/>
      <w:r>
        <w:rPr>
          <w:rStyle w:val="CdigoHTML"/>
          <w:rFonts w:eastAsiaTheme="majorEastAsia"/>
        </w:rPr>
        <w:t xml:space="preserve"> e) {</w:t>
      </w:r>
    </w:p>
    <w:p w14:paraId="666B17F4" w14:textId="77777777" w:rsidR="00D97778" w:rsidRDefault="00D97778" w:rsidP="00D97778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    </w:t>
      </w:r>
      <w:proofErr w:type="spellStart"/>
      <w:r>
        <w:rPr>
          <w:rStyle w:val="CdigoHTML"/>
          <w:rFonts w:eastAsiaTheme="majorEastAsia"/>
        </w:rPr>
        <w:t>JOptionPane.showMessageDialog</w:t>
      </w:r>
      <w:proofErr w:type="spellEnd"/>
      <w:r>
        <w:rPr>
          <w:rStyle w:val="CdigoHTML"/>
          <w:rFonts w:eastAsiaTheme="majorEastAsia"/>
        </w:rPr>
        <w:t>(</w:t>
      </w:r>
      <w:proofErr w:type="spellStart"/>
      <w:r>
        <w:rPr>
          <w:rStyle w:val="CdigoHTML"/>
          <w:rFonts w:eastAsiaTheme="majorEastAsia"/>
        </w:rPr>
        <w:t>null</w:t>
      </w:r>
      <w:proofErr w:type="spellEnd"/>
      <w:r>
        <w:rPr>
          <w:rStyle w:val="CdigoHTML"/>
          <w:rFonts w:eastAsiaTheme="majorEastAsia"/>
        </w:rPr>
        <w:t xml:space="preserve">, "Error al buscar usuario: " + </w:t>
      </w:r>
      <w:proofErr w:type="spellStart"/>
      <w:proofErr w:type="gramStart"/>
      <w:r>
        <w:rPr>
          <w:rStyle w:val="CdigoHTML"/>
          <w:rFonts w:eastAsiaTheme="majorEastAsia"/>
        </w:rPr>
        <w:t>e.getMessage</w:t>
      </w:r>
      <w:proofErr w:type="spellEnd"/>
      <w:proofErr w:type="gramEnd"/>
      <w:r>
        <w:rPr>
          <w:rStyle w:val="CdigoHTML"/>
          <w:rFonts w:eastAsiaTheme="majorEastAsia"/>
        </w:rPr>
        <w:t>());</w:t>
      </w:r>
    </w:p>
    <w:p w14:paraId="3582E8FF" w14:textId="77777777" w:rsidR="00D97778" w:rsidRDefault="00D97778" w:rsidP="00D97778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}</w:t>
      </w:r>
    </w:p>
    <w:p w14:paraId="7A31540D" w14:textId="77777777" w:rsidR="00D97778" w:rsidRDefault="00D97778" w:rsidP="00D97778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</w:t>
      </w:r>
      <w:proofErr w:type="spellStart"/>
      <w:r>
        <w:rPr>
          <w:rStyle w:val="CdigoHTML"/>
          <w:rFonts w:eastAsiaTheme="majorEastAsia"/>
        </w:rPr>
        <w:t>return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null</w:t>
      </w:r>
      <w:proofErr w:type="spellEnd"/>
      <w:r>
        <w:rPr>
          <w:rStyle w:val="CdigoHTML"/>
          <w:rFonts w:eastAsiaTheme="majorEastAsia"/>
        </w:rPr>
        <w:t>;</w:t>
      </w:r>
    </w:p>
    <w:p w14:paraId="5172799F" w14:textId="77777777" w:rsidR="00D97778" w:rsidRDefault="00D97778" w:rsidP="00D97778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}</w:t>
      </w:r>
    </w:p>
    <w:p w14:paraId="2FB0AF31" w14:textId="77777777" w:rsidR="00D97778" w:rsidRDefault="00D97778" w:rsidP="00D97778">
      <w:pPr>
        <w:pStyle w:val="Ttulo3"/>
      </w:pPr>
      <w:r>
        <w:rPr>
          <w:rStyle w:val="Textoennegrita"/>
          <w:b/>
          <w:bCs/>
        </w:rPr>
        <w:t xml:space="preserve">3. </w:t>
      </w:r>
      <w:proofErr w:type="spellStart"/>
      <w:r>
        <w:rPr>
          <w:rStyle w:val="Textoennegrita"/>
          <w:b/>
          <w:bCs/>
        </w:rPr>
        <w:t>Visualización</w:t>
      </w:r>
      <w:proofErr w:type="spellEnd"/>
      <w:r>
        <w:rPr>
          <w:rStyle w:val="Textoennegrita"/>
          <w:b/>
          <w:bCs/>
        </w:rPr>
        <w:t xml:space="preserve"> de Libros</w:t>
      </w:r>
    </w:p>
    <w:p w14:paraId="283DA9E4" w14:textId="77777777" w:rsidR="00D97778" w:rsidRDefault="00D97778" w:rsidP="00D97778">
      <w:pPr>
        <w:pStyle w:val="HTMLconformatoprevio"/>
        <w:rPr>
          <w:rStyle w:val="CdigoHTML"/>
          <w:rFonts w:eastAsiaTheme="majorEastAsia"/>
        </w:rPr>
      </w:pPr>
      <w:proofErr w:type="spellStart"/>
      <w:r>
        <w:rPr>
          <w:rStyle w:val="CdigoHTML"/>
          <w:rFonts w:eastAsiaTheme="majorEastAsia"/>
        </w:rPr>
        <w:t>private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static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void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proofErr w:type="gramStart"/>
      <w:r>
        <w:rPr>
          <w:rStyle w:val="CdigoHTML"/>
          <w:rFonts w:eastAsiaTheme="majorEastAsia"/>
        </w:rPr>
        <w:t>listarLibros</w:t>
      </w:r>
      <w:proofErr w:type="spellEnd"/>
      <w:r>
        <w:rPr>
          <w:rStyle w:val="CdigoHTML"/>
          <w:rFonts w:eastAsiaTheme="majorEastAsia"/>
        </w:rPr>
        <w:t>(</w:t>
      </w:r>
      <w:proofErr w:type="spellStart"/>
      <w:proofErr w:type="gramEnd"/>
      <w:r>
        <w:rPr>
          <w:rStyle w:val="CdigoHTML"/>
          <w:rFonts w:eastAsiaTheme="majorEastAsia"/>
        </w:rPr>
        <w:t>Main</w:t>
      </w:r>
      <w:proofErr w:type="spellEnd"/>
      <w:r>
        <w:rPr>
          <w:rStyle w:val="CdigoHTML"/>
          <w:rFonts w:eastAsiaTheme="majorEastAsia"/>
        </w:rPr>
        <w:t xml:space="preserve"> app, </w:t>
      </w:r>
      <w:proofErr w:type="spellStart"/>
      <w:r>
        <w:rPr>
          <w:rStyle w:val="CdigoHTML"/>
          <w:rFonts w:eastAsiaTheme="majorEastAsia"/>
        </w:rPr>
        <w:t>JPanel</w:t>
      </w:r>
      <w:proofErr w:type="spellEnd"/>
      <w:r>
        <w:rPr>
          <w:rStyle w:val="CdigoHTML"/>
          <w:rFonts w:eastAsiaTheme="majorEastAsia"/>
        </w:rPr>
        <w:t xml:space="preserve"> panel) {</w:t>
      </w:r>
    </w:p>
    <w:p w14:paraId="60AB676B" w14:textId="77777777" w:rsidR="00D97778" w:rsidRDefault="00D97778" w:rsidP="00D97778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</w:t>
      </w:r>
      <w:proofErr w:type="spellStart"/>
      <w:r>
        <w:rPr>
          <w:rStyle w:val="CdigoHTML"/>
          <w:rFonts w:eastAsiaTheme="majorEastAsia"/>
        </w:rPr>
        <w:t>String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sql</w:t>
      </w:r>
      <w:proofErr w:type="spellEnd"/>
      <w:r>
        <w:rPr>
          <w:rStyle w:val="CdigoHTML"/>
          <w:rFonts w:eastAsiaTheme="majorEastAsia"/>
        </w:rPr>
        <w:t xml:space="preserve"> = "SELECT id, nombre, autor, </w:t>
      </w:r>
      <w:proofErr w:type="spellStart"/>
      <w:r>
        <w:rPr>
          <w:rStyle w:val="CdigoHTML"/>
          <w:rFonts w:eastAsiaTheme="majorEastAsia"/>
        </w:rPr>
        <w:t>categoria</w:t>
      </w:r>
      <w:proofErr w:type="spellEnd"/>
      <w:r>
        <w:rPr>
          <w:rStyle w:val="CdigoHTML"/>
          <w:rFonts w:eastAsiaTheme="majorEastAsia"/>
        </w:rPr>
        <w:t>, disponible, imagen FROM libros";</w:t>
      </w:r>
    </w:p>
    <w:p w14:paraId="2AAB5AAD" w14:textId="77777777" w:rsidR="00D97778" w:rsidRDefault="00D97778" w:rsidP="00D97778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try (</w:t>
      </w:r>
      <w:proofErr w:type="spellStart"/>
      <w:r>
        <w:rPr>
          <w:rStyle w:val="CdigoHTML"/>
          <w:rFonts w:eastAsiaTheme="majorEastAsia"/>
        </w:rPr>
        <w:t>Connection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conexion</w:t>
      </w:r>
      <w:proofErr w:type="spellEnd"/>
      <w:r>
        <w:rPr>
          <w:rStyle w:val="CdigoHTML"/>
          <w:rFonts w:eastAsiaTheme="majorEastAsia"/>
        </w:rPr>
        <w:t xml:space="preserve"> = </w:t>
      </w:r>
      <w:proofErr w:type="spellStart"/>
      <w:proofErr w:type="gramStart"/>
      <w:r>
        <w:rPr>
          <w:rStyle w:val="CdigoHTML"/>
          <w:rFonts w:eastAsiaTheme="majorEastAsia"/>
        </w:rPr>
        <w:t>app.conectar</w:t>
      </w:r>
      <w:proofErr w:type="spellEnd"/>
      <w:proofErr w:type="gramEnd"/>
      <w:r>
        <w:rPr>
          <w:rStyle w:val="CdigoHTML"/>
          <w:rFonts w:eastAsiaTheme="majorEastAsia"/>
        </w:rPr>
        <w:t>();</w:t>
      </w:r>
    </w:p>
    <w:p w14:paraId="0AC25A6B" w14:textId="77777777" w:rsidR="00D97778" w:rsidRDefault="00D97778" w:rsidP="00D97778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     </w:t>
      </w:r>
      <w:proofErr w:type="spellStart"/>
      <w:r>
        <w:rPr>
          <w:rStyle w:val="CdigoHTML"/>
          <w:rFonts w:eastAsiaTheme="majorEastAsia"/>
        </w:rPr>
        <w:t>Statement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stmt</w:t>
      </w:r>
      <w:proofErr w:type="spellEnd"/>
      <w:r>
        <w:rPr>
          <w:rStyle w:val="CdigoHTML"/>
          <w:rFonts w:eastAsiaTheme="majorEastAsia"/>
        </w:rPr>
        <w:t xml:space="preserve"> = </w:t>
      </w:r>
      <w:proofErr w:type="spellStart"/>
      <w:proofErr w:type="gramStart"/>
      <w:r>
        <w:rPr>
          <w:rStyle w:val="CdigoHTML"/>
          <w:rFonts w:eastAsiaTheme="majorEastAsia"/>
        </w:rPr>
        <w:t>conexion.createStatement</w:t>
      </w:r>
      <w:proofErr w:type="spellEnd"/>
      <w:proofErr w:type="gramEnd"/>
      <w:r>
        <w:rPr>
          <w:rStyle w:val="CdigoHTML"/>
          <w:rFonts w:eastAsiaTheme="majorEastAsia"/>
        </w:rPr>
        <w:t>();</w:t>
      </w:r>
    </w:p>
    <w:p w14:paraId="5D137DDB" w14:textId="77777777" w:rsidR="00D97778" w:rsidRDefault="00D97778" w:rsidP="00D97778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     </w:t>
      </w:r>
      <w:proofErr w:type="spellStart"/>
      <w:r>
        <w:rPr>
          <w:rStyle w:val="CdigoHTML"/>
          <w:rFonts w:eastAsiaTheme="majorEastAsia"/>
        </w:rPr>
        <w:t>ResultSet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rs</w:t>
      </w:r>
      <w:proofErr w:type="spellEnd"/>
      <w:r>
        <w:rPr>
          <w:rStyle w:val="CdigoHTML"/>
          <w:rFonts w:eastAsiaTheme="majorEastAsia"/>
        </w:rPr>
        <w:t xml:space="preserve"> = </w:t>
      </w:r>
      <w:proofErr w:type="spellStart"/>
      <w:proofErr w:type="gramStart"/>
      <w:r>
        <w:rPr>
          <w:rStyle w:val="CdigoHTML"/>
          <w:rFonts w:eastAsiaTheme="majorEastAsia"/>
        </w:rPr>
        <w:t>stmt.executeQuery</w:t>
      </w:r>
      <w:proofErr w:type="spellEnd"/>
      <w:proofErr w:type="gramEnd"/>
      <w:r>
        <w:rPr>
          <w:rStyle w:val="CdigoHTML"/>
          <w:rFonts w:eastAsiaTheme="majorEastAsia"/>
        </w:rPr>
        <w:t>(</w:t>
      </w:r>
      <w:proofErr w:type="spellStart"/>
      <w:r>
        <w:rPr>
          <w:rStyle w:val="CdigoHTML"/>
          <w:rFonts w:eastAsiaTheme="majorEastAsia"/>
        </w:rPr>
        <w:t>sql</w:t>
      </w:r>
      <w:proofErr w:type="spellEnd"/>
      <w:r>
        <w:rPr>
          <w:rStyle w:val="CdigoHTML"/>
          <w:rFonts w:eastAsiaTheme="majorEastAsia"/>
        </w:rPr>
        <w:t>)) {</w:t>
      </w:r>
    </w:p>
    <w:p w14:paraId="4FD0233C" w14:textId="77777777" w:rsidR="00D97778" w:rsidRDefault="00D97778" w:rsidP="00D97778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    </w:t>
      </w:r>
      <w:proofErr w:type="spellStart"/>
      <w:proofErr w:type="gramStart"/>
      <w:r>
        <w:rPr>
          <w:rStyle w:val="CdigoHTML"/>
          <w:rFonts w:eastAsiaTheme="majorEastAsia"/>
        </w:rPr>
        <w:t>panel.removeAll</w:t>
      </w:r>
      <w:proofErr w:type="spellEnd"/>
      <w:proofErr w:type="gramEnd"/>
      <w:r>
        <w:rPr>
          <w:rStyle w:val="CdigoHTML"/>
          <w:rFonts w:eastAsiaTheme="majorEastAsia"/>
        </w:rPr>
        <w:t>();</w:t>
      </w:r>
    </w:p>
    <w:p w14:paraId="7EE4851E" w14:textId="77777777" w:rsidR="00D97778" w:rsidRDefault="00D97778" w:rsidP="00D97778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    </w:t>
      </w:r>
      <w:proofErr w:type="spellStart"/>
      <w:r>
        <w:rPr>
          <w:rStyle w:val="CdigoHTML"/>
          <w:rFonts w:eastAsiaTheme="majorEastAsia"/>
        </w:rPr>
        <w:t>while</w:t>
      </w:r>
      <w:proofErr w:type="spellEnd"/>
      <w:r>
        <w:rPr>
          <w:rStyle w:val="CdigoHTML"/>
          <w:rFonts w:eastAsiaTheme="majorEastAsia"/>
        </w:rPr>
        <w:t xml:space="preserve"> (</w:t>
      </w:r>
      <w:proofErr w:type="spellStart"/>
      <w:proofErr w:type="gramStart"/>
      <w:r>
        <w:rPr>
          <w:rStyle w:val="CdigoHTML"/>
          <w:rFonts w:eastAsiaTheme="majorEastAsia"/>
        </w:rPr>
        <w:t>rs.next</w:t>
      </w:r>
      <w:proofErr w:type="spellEnd"/>
      <w:proofErr w:type="gramEnd"/>
      <w:r>
        <w:rPr>
          <w:rStyle w:val="CdigoHTML"/>
          <w:rFonts w:eastAsiaTheme="majorEastAsia"/>
        </w:rPr>
        <w:t>()) {</w:t>
      </w:r>
    </w:p>
    <w:p w14:paraId="1FD3C550" w14:textId="77777777" w:rsidR="00D97778" w:rsidRDefault="00D97778" w:rsidP="00D97778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        </w:t>
      </w:r>
      <w:proofErr w:type="spellStart"/>
      <w:r>
        <w:rPr>
          <w:rStyle w:val="CdigoHTML"/>
          <w:rFonts w:eastAsiaTheme="majorEastAsia"/>
        </w:rPr>
        <w:t>JPanel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libroPanel</w:t>
      </w:r>
      <w:proofErr w:type="spellEnd"/>
      <w:r>
        <w:rPr>
          <w:rStyle w:val="CdigoHTML"/>
          <w:rFonts w:eastAsiaTheme="majorEastAsia"/>
        </w:rPr>
        <w:t xml:space="preserve"> = new </w:t>
      </w:r>
      <w:proofErr w:type="spellStart"/>
      <w:proofErr w:type="gramStart"/>
      <w:r>
        <w:rPr>
          <w:rStyle w:val="CdigoHTML"/>
          <w:rFonts w:eastAsiaTheme="majorEastAsia"/>
        </w:rPr>
        <w:t>JPanel</w:t>
      </w:r>
      <w:proofErr w:type="spellEnd"/>
      <w:r>
        <w:rPr>
          <w:rStyle w:val="CdigoHTML"/>
          <w:rFonts w:eastAsiaTheme="majorEastAsia"/>
        </w:rPr>
        <w:t>(</w:t>
      </w:r>
      <w:proofErr w:type="gramEnd"/>
      <w:r>
        <w:rPr>
          <w:rStyle w:val="CdigoHTML"/>
          <w:rFonts w:eastAsiaTheme="majorEastAsia"/>
        </w:rPr>
        <w:t xml:space="preserve">new </w:t>
      </w:r>
      <w:proofErr w:type="spellStart"/>
      <w:r>
        <w:rPr>
          <w:rStyle w:val="CdigoHTML"/>
          <w:rFonts w:eastAsiaTheme="majorEastAsia"/>
        </w:rPr>
        <w:t>BorderLayout</w:t>
      </w:r>
      <w:proofErr w:type="spellEnd"/>
      <w:r>
        <w:rPr>
          <w:rStyle w:val="CdigoHTML"/>
          <w:rFonts w:eastAsiaTheme="majorEastAsia"/>
        </w:rPr>
        <w:t>());</w:t>
      </w:r>
    </w:p>
    <w:p w14:paraId="1A4559D1" w14:textId="77777777" w:rsidR="00D97778" w:rsidRDefault="00D97778" w:rsidP="00D97778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        </w:t>
      </w:r>
      <w:proofErr w:type="spellStart"/>
      <w:proofErr w:type="gramStart"/>
      <w:r>
        <w:rPr>
          <w:rStyle w:val="CdigoHTML"/>
          <w:rFonts w:eastAsiaTheme="majorEastAsia"/>
        </w:rPr>
        <w:t>libroPanel.add</w:t>
      </w:r>
      <w:proofErr w:type="spellEnd"/>
      <w:r>
        <w:rPr>
          <w:rStyle w:val="CdigoHTML"/>
          <w:rFonts w:eastAsiaTheme="majorEastAsia"/>
        </w:rPr>
        <w:t>(</w:t>
      </w:r>
      <w:proofErr w:type="gramEnd"/>
      <w:r>
        <w:rPr>
          <w:rStyle w:val="CdigoHTML"/>
          <w:rFonts w:eastAsiaTheme="majorEastAsia"/>
        </w:rPr>
        <w:t xml:space="preserve">new </w:t>
      </w:r>
      <w:proofErr w:type="spellStart"/>
      <w:r>
        <w:rPr>
          <w:rStyle w:val="CdigoHTML"/>
          <w:rFonts w:eastAsiaTheme="majorEastAsia"/>
        </w:rPr>
        <w:t>JLabel</w:t>
      </w:r>
      <w:proofErr w:type="spellEnd"/>
      <w:r>
        <w:rPr>
          <w:rStyle w:val="CdigoHTML"/>
          <w:rFonts w:eastAsiaTheme="majorEastAsia"/>
        </w:rPr>
        <w:t xml:space="preserve">(new </w:t>
      </w:r>
      <w:proofErr w:type="spellStart"/>
      <w:r>
        <w:rPr>
          <w:rStyle w:val="CdigoHTML"/>
          <w:rFonts w:eastAsiaTheme="majorEastAsia"/>
        </w:rPr>
        <w:t>ImageIcon</w:t>
      </w:r>
      <w:proofErr w:type="spellEnd"/>
      <w:r>
        <w:rPr>
          <w:rStyle w:val="CdigoHTML"/>
          <w:rFonts w:eastAsiaTheme="majorEastAsia"/>
        </w:rPr>
        <w:t>(</w:t>
      </w:r>
      <w:proofErr w:type="spellStart"/>
      <w:r>
        <w:rPr>
          <w:rStyle w:val="CdigoHTML"/>
          <w:rFonts w:eastAsiaTheme="majorEastAsia"/>
        </w:rPr>
        <w:t>rs.getString</w:t>
      </w:r>
      <w:proofErr w:type="spellEnd"/>
      <w:r>
        <w:rPr>
          <w:rStyle w:val="CdigoHTML"/>
          <w:rFonts w:eastAsiaTheme="majorEastAsia"/>
        </w:rPr>
        <w:t xml:space="preserve">("imagen"))), </w:t>
      </w:r>
      <w:proofErr w:type="spellStart"/>
      <w:r>
        <w:rPr>
          <w:rStyle w:val="CdigoHTML"/>
          <w:rFonts w:eastAsiaTheme="majorEastAsia"/>
        </w:rPr>
        <w:t>BorderLayout.CENTER</w:t>
      </w:r>
      <w:proofErr w:type="spellEnd"/>
      <w:r>
        <w:rPr>
          <w:rStyle w:val="CdigoHTML"/>
          <w:rFonts w:eastAsiaTheme="majorEastAsia"/>
        </w:rPr>
        <w:t>);</w:t>
      </w:r>
    </w:p>
    <w:p w14:paraId="719372E6" w14:textId="77777777" w:rsidR="00D97778" w:rsidRDefault="00D97778" w:rsidP="00D97778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        </w:t>
      </w:r>
      <w:proofErr w:type="spellStart"/>
      <w:r>
        <w:rPr>
          <w:rStyle w:val="CdigoHTML"/>
          <w:rFonts w:eastAsiaTheme="majorEastAsia"/>
        </w:rPr>
        <w:t>panel.add</w:t>
      </w:r>
      <w:proofErr w:type="spellEnd"/>
      <w:r>
        <w:rPr>
          <w:rStyle w:val="CdigoHTML"/>
          <w:rFonts w:eastAsiaTheme="majorEastAsia"/>
        </w:rPr>
        <w:t>(</w:t>
      </w:r>
      <w:proofErr w:type="spellStart"/>
      <w:r>
        <w:rPr>
          <w:rStyle w:val="CdigoHTML"/>
          <w:rFonts w:eastAsiaTheme="majorEastAsia"/>
        </w:rPr>
        <w:t>libroPanel</w:t>
      </w:r>
      <w:proofErr w:type="spellEnd"/>
      <w:r>
        <w:rPr>
          <w:rStyle w:val="CdigoHTML"/>
          <w:rFonts w:eastAsiaTheme="majorEastAsia"/>
        </w:rPr>
        <w:t>);</w:t>
      </w:r>
    </w:p>
    <w:p w14:paraId="40ABE8CD" w14:textId="77777777" w:rsidR="00D97778" w:rsidRDefault="00D97778" w:rsidP="00D97778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    }</w:t>
      </w:r>
    </w:p>
    <w:p w14:paraId="1E0ED512" w14:textId="77777777" w:rsidR="00D97778" w:rsidRDefault="00D97778" w:rsidP="00D97778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    </w:t>
      </w:r>
      <w:proofErr w:type="spellStart"/>
      <w:proofErr w:type="gramStart"/>
      <w:r>
        <w:rPr>
          <w:rStyle w:val="CdigoHTML"/>
          <w:rFonts w:eastAsiaTheme="majorEastAsia"/>
        </w:rPr>
        <w:t>panel.revalidate</w:t>
      </w:r>
      <w:proofErr w:type="spellEnd"/>
      <w:proofErr w:type="gramEnd"/>
      <w:r>
        <w:rPr>
          <w:rStyle w:val="CdigoHTML"/>
          <w:rFonts w:eastAsiaTheme="majorEastAsia"/>
        </w:rPr>
        <w:t>();</w:t>
      </w:r>
    </w:p>
    <w:p w14:paraId="3A10C9CA" w14:textId="77777777" w:rsidR="00D97778" w:rsidRDefault="00D97778" w:rsidP="00D97778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} catch (</w:t>
      </w:r>
      <w:proofErr w:type="spellStart"/>
      <w:r>
        <w:rPr>
          <w:rStyle w:val="CdigoHTML"/>
          <w:rFonts w:eastAsiaTheme="majorEastAsia"/>
        </w:rPr>
        <w:t>SQLException</w:t>
      </w:r>
      <w:proofErr w:type="spellEnd"/>
      <w:r>
        <w:rPr>
          <w:rStyle w:val="CdigoHTML"/>
          <w:rFonts w:eastAsiaTheme="majorEastAsia"/>
        </w:rPr>
        <w:t xml:space="preserve"> e) {</w:t>
      </w:r>
    </w:p>
    <w:p w14:paraId="311A1157" w14:textId="77777777" w:rsidR="00D97778" w:rsidRDefault="00D97778" w:rsidP="00D97778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    </w:t>
      </w:r>
      <w:proofErr w:type="spellStart"/>
      <w:r>
        <w:rPr>
          <w:rStyle w:val="CdigoHTML"/>
          <w:rFonts w:eastAsiaTheme="majorEastAsia"/>
        </w:rPr>
        <w:t>JOptionPane.showMessageDialog</w:t>
      </w:r>
      <w:proofErr w:type="spellEnd"/>
      <w:r>
        <w:rPr>
          <w:rStyle w:val="CdigoHTML"/>
          <w:rFonts w:eastAsiaTheme="majorEastAsia"/>
        </w:rPr>
        <w:t>(</w:t>
      </w:r>
      <w:proofErr w:type="spellStart"/>
      <w:r>
        <w:rPr>
          <w:rStyle w:val="CdigoHTML"/>
          <w:rFonts w:eastAsiaTheme="majorEastAsia"/>
        </w:rPr>
        <w:t>null</w:t>
      </w:r>
      <w:proofErr w:type="spellEnd"/>
      <w:r>
        <w:rPr>
          <w:rStyle w:val="CdigoHTML"/>
          <w:rFonts w:eastAsiaTheme="majorEastAsia"/>
        </w:rPr>
        <w:t xml:space="preserve">, "Error al listar libros: " + </w:t>
      </w:r>
      <w:proofErr w:type="spellStart"/>
      <w:proofErr w:type="gramStart"/>
      <w:r>
        <w:rPr>
          <w:rStyle w:val="CdigoHTML"/>
          <w:rFonts w:eastAsiaTheme="majorEastAsia"/>
        </w:rPr>
        <w:t>e.getMessage</w:t>
      </w:r>
      <w:proofErr w:type="spellEnd"/>
      <w:proofErr w:type="gramEnd"/>
      <w:r>
        <w:rPr>
          <w:rStyle w:val="CdigoHTML"/>
          <w:rFonts w:eastAsiaTheme="majorEastAsia"/>
        </w:rPr>
        <w:t>());</w:t>
      </w:r>
    </w:p>
    <w:p w14:paraId="501810F8" w14:textId="77777777" w:rsidR="00D97778" w:rsidRDefault="00D97778" w:rsidP="00D97778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}</w:t>
      </w:r>
    </w:p>
    <w:p w14:paraId="464FD62E" w14:textId="77777777" w:rsidR="00D97778" w:rsidRDefault="00D97778" w:rsidP="00D97778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}</w:t>
      </w:r>
    </w:p>
    <w:p w14:paraId="624445C1" w14:textId="620045C4" w:rsidR="000E4AD8" w:rsidRPr="00D97778" w:rsidRDefault="000E4AD8" w:rsidP="00D97778"/>
    <w:sectPr w:rsidR="000E4AD8" w:rsidRPr="00D977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72358E"/>
    <w:multiLevelType w:val="multilevel"/>
    <w:tmpl w:val="8B06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4A0BE0"/>
    <w:multiLevelType w:val="multilevel"/>
    <w:tmpl w:val="9A8EC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9939E0"/>
    <w:multiLevelType w:val="multilevel"/>
    <w:tmpl w:val="1E32C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2C2528"/>
    <w:multiLevelType w:val="multilevel"/>
    <w:tmpl w:val="42180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986C64"/>
    <w:multiLevelType w:val="multilevel"/>
    <w:tmpl w:val="F5041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E52A22"/>
    <w:multiLevelType w:val="multilevel"/>
    <w:tmpl w:val="3C3E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D91189"/>
    <w:multiLevelType w:val="multilevel"/>
    <w:tmpl w:val="CB841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F93005"/>
    <w:multiLevelType w:val="multilevel"/>
    <w:tmpl w:val="B726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EE7051"/>
    <w:multiLevelType w:val="multilevel"/>
    <w:tmpl w:val="56FC7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530E54"/>
    <w:multiLevelType w:val="multilevel"/>
    <w:tmpl w:val="B7C80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9215C3"/>
    <w:multiLevelType w:val="multilevel"/>
    <w:tmpl w:val="24227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8888773">
    <w:abstractNumId w:val="8"/>
  </w:num>
  <w:num w:numId="2" w16cid:durableId="1895921028">
    <w:abstractNumId w:val="6"/>
  </w:num>
  <w:num w:numId="3" w16cid:durableId="1030572534">
    <w:abstractNumId w:val="5"/>
  </w:num>
  <w:num w:numId="4" w16cid:durableId="166405467">
    <w:abstractNumId w:val="4"/>
  </w:num>
  <w:num w:numId="5" w16cid:durableId="1720207038">
    <w:abstractNumId w:val="7"/>
  </w:num>
  <w:num w:numId="6" w16cid:durableId="473109904">
    <w:abstractNumId w:val="3"/>
  </w:num>
  <w:num w:numId="7" w16cid:durableId="685323734">
    <w:abstractNumId w:val="2"/>
  </w:num>
  <w:num w:numId="8" w16cid:durableId="141697602">
    <w:abstractNumId w:val="1"/>
  </w:num>
  <w:num w:numId="9" w16cid:durableId="1396583146">
    <w:abstractNumId w:val="0"/>
  </w:num>
  <w:num w:numId="10" w16cid:durableId="1807889155">
    <w:abstractNumId w:val="15"/>
  </w:num>
  <w:num w:numId="11" w16cid:durableId="1049574754">
    <w:abstractNumId w:val="14"/>
  </w:num>
  <w:num w:numId="12" w16cid:durableId="168641772">
    <w:abstractNumId w:val="10"/>
  </w:num>
  <w:num w:numId="13" w16cid:durableId="415975208">
    <w:abstractNumId w:val="18"/>
  </w:num>
  <w:num w:numId="14" w16cid:durableId="1673681836">
    <w:abstractNumId w:val="19"/>
  </w:num>
  <w:num w:numId="15" w16cid:durableId="260528441">
    <w:abstractNumId w:val="11"/>
  </w:num>
  <w:num w:numId="16" w16cid:durableId="1127697759">
    <w:abstractNumId w:val="13"/>
  </w:num>
  <w:num w:numId="17" w16cid:durableId="70004504">
    <w:abstractNumId w:val="9"/>
  </w:num>
  <w:num w:numId="18" w16cid:durableId="1627002746">
    <w:abstractNumId w:val="17"/>
  </w:num>
  <w:num w:numId="19" w16cid:durableId="403989171">
    <w:abstractNumId w:val="16"/>
  </w:num>
  <w:num w:numId="20" w16cid:durableId="97394360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4AD8"/>
    <w:rsid w:val="0015074B"/>
    <w:rsid w:val="0029639D"/>
    <w:rsid w:val="00326F90"/>
    <w:rsid w:val="00711571"/>
    <w:rsid w:val="00920EB2"/>
    <w:rsid w:val="00AA1D8D"/>
    <w:rsid w:val="00B47730"/>
    <w:rsid w:val="00BC1AB0"/>
    <w:rsid w:val="00CB0664"/>
    <w:rsid w:val="00D12F25"/>
    <w:rsid w:val="00D93D82"/>
    <w:rsid w:val="00D97778"/>
    <w:rsid w:val="00E7038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,"/>
  <w:listSeparator w:val=";"/>
  <w14:docId w14:val="7038F1BD"/>
  <w14:defaultImageDpi w14:val="300"/>
  <w15:docId w15:val="{7390BD8E-EBE8-46E7-BDAE-797D8B4BB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D97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977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97778"/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styleId="CdigoHTML">
    <w:name w:val="HTML Code"/>
    <w:basedOn w:val="Fuentedeprrafopredeter"/>
    <w:uiPriority w:val="99"/>
    <w:semiHidden/>
    <w:unhideWhenUsed/>
    <w:rsid w:val="00D977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7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858</Words>
  <Characters>4723</Characters>
  <Application>Microsoft Office Word</Application>
  <DocSecurity>4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5570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>generated by python-docx</dc:description>
  <cp:lastModifiedBy>JORGE ALONSO</cp:lastModifiedBy>
  <cp:revision>2</cp:revision>
  <dcterms:created xsi:type="dcterms:W3CDTF">2024-12-06T04:14:00Z</dcterms:created>
  <dcterms:modified xsi:type="dcterms:W3CDTF">2024-12-06T04:14:00Z</dcterms:modified>
  <cp:category/>
</cp:coreProperties>
</file>